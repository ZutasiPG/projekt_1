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53FE79A5" w14:textId="4C7542E5" w:rsidR="00B22E0B" w:rsidRPr="004A2EE5" w:rsidRDefault="00000000" w:rsidP="005E08BC">
      <w:pPr>
        <w:jc w:val="center"/>
      </w:pPr>
      <w:r w:rsidRPr="004A2EE5">
        <w:rPr>
          <w:noProof/>
        </w:rPr>
        <w:drawing>
          <wp:inline distT="0" distB="0" distL="0" distR="0" wp14:anchorId="67446525" wp14:editId="4EA5F4E2">
            <wp:extent cx="1371600" cy="1437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1371600" cy="1437701"/>
                    </a:xfrm>
                    <a:prstGeom prst="rect">
                      <a:avLst/>
                    </a:prstGeom>
                  </pic:spPr>
                </pic:pic>
              </a:graphicData>
            </a:graphic>
          </wp:inline>
        </w:drawing>
      </w:r>
    </w:p>
    <w:p w14:paraId="648D9F8F" w14:textId="77777777" w:rsidR="00B22E0B" w:rsidRPr="005E08BC" w:rsidRDefault="00000000" w:rsidP="005E08BC">
      <w:pPr>
        <w:jc w:val="center"/>
        <w:rPr>
          <w:color w:val="FFFFFF" w:themeColor="background1"/>
        </w:rPr>
      </w:pPr>
      <w:r w:rsidRPr="005E08BC">
        <w:rPr>
          <w:rFonts w:ascii="Times New Roman" w:hAnsi="Times New Roman"/>
          <w:b/>
          <w:color w:val="FFFFFF" w:themeColor="background1"/>
          <w:sz w:val="72"/>
        </w:rPr>
        <w:t>SANCTUM VITAE</w:t>
      </w:r>
    </w:p>
    <w:p w14:paraId="282F0B04" w14:textId="77777777" w:rsidR="00B22E0B" w:rsidRPr="005E08BC" w:rsidRDefault="00000000" w:rsidP="005E08BC">
      <w:pPr>
        <w:jc w:val="center"/>
        <w:rPr>
          <w:color w:val="FFFFFF" w:themeColor="background1"/>
        </w:rPr>
      </w:pPr>
      <w:r w:rsidRPr="005E08BC">
        <w:rPr>
          <w:rFonts w:ascii="Times New Roman" w:hAnsi="Times New Roman"/>
          <w:color w:val="FFFFFF" w:themeColor="background1"/>
          <w:sz w:val="32"/>
        </w:rPr>
        <w:t>HOTEL MANAGEMENT SYSTEM</w:t>
      </w:r>
      <w:r w:rsidRPr="005E08BC">
        <w:rPr>
          <w:rFonts w:ascii="Times New Roman" w:hAnsi="Times New Roman"/>
          <w:color w:val="FFFFFF" w:themeColor="background1"/>
          <w:sz w:val="32"/>
        </w:rPr>
        <w:br/>
        <w:t>PROJEKT SPECIFIKÁCIÓ</w:t>
      </w:r>
    </w:p>
    <w:p w14:paraId="2FC658AB" w14:textId="53F80C14" w:rsidR="00B22E0B" w:rsidRPr="005E08BC" w:rsidRDefault="00000000" w:rsidP="005E08BC">
      <w:pPr>
        <w:jc w:val="center"/>
        <w:rPr>
          <w:rFonts w:ascii="Times New Roman" w:hAnsi="Times New Roman"/>
          <w:color w:val="FFFFFF" w:themeColor="background1"/>
          <w:sz w:val="24"/>
        </w:rPr>
      </w:pPr>
      <w:r w:rsidRPr="005E08BC">
        <w:rPr>
          <w:rFonts w:ascii="Times New Roman" w:hAnsi="Times New Roman"/>
          <w:color w:val="FFFFFF" w:themeColor="background1"/>
          <w:sz w:val="24"/>
        </w:rPr>
        <w:br/>
        <w:t>Készítette:</w:t>
      </w:r>
      <w:r w:rsidRPr="005E08BC">
        <w:rPr>
          <w:rFonts w:ascii="Times New Roman" w:hAnsi="Times New Roman"/>
          <w:color w:val="FFFFFF" w:themeColor="background1"/>
          <w:sz w:val="24"/>
        </w:rPr>
        <w:br/>
      </w:r>
      <w:r w:rsidR="00AC30D0" w:rsidRPr="005E08BC">
        <w:rPr>
          <w:rFonts w:ascii="Times New Roman" w:hAnsi="Times New Roman"/>
          <w:color w:val="FFFFFF" w:themeColor="background1"/>
          <w:sz w:val="24"/>
        </w:rPr>
        <w:t xml:space="preserve">Tóth Kornél, </w:t>
      </w:r>
      <w:r w:rsidRPr="005E08BC">
        <w:rPr>
          <w:rFonts w:ascii="Times New Roman" w:hAnsi="Times New Roman"/>
          <w:color w:val="FFFFFF" w:themeColor="background1"/>
          <w:sz w:val="24"/>
        </w:rPr>
        <w:t>Utasi Zalán</w:t>
      </w:r>
      <w:r w:rsidRPr="005E08BC">
        <w:rPr>
          <w:rFonts w:ascii="Times New Roman" w:hAnsi="Times New Roman"/>
          <w:color w:val="FFFFFF" w:themeColor="background1"/>
          <w:sz w:val="24"/>
        </w:rPr>
        <w:br/>
      </w:r>
      <w:r w:rsidRPr="005E08BC">
        <w:rPr>
          <w:rFonts w:ascii="Times New Roman" w:hAnsi="Times New Roman"/>
          <w:color w:val="FFFFFF" w:themeColor="background1"/>
          <w:sz w:val="24"/>
        </w:rPr>
        <w:br/>
      </w:r>
      <w:proofErr w:type="spellStart"/>
      <w:r w:rsidRPr="005E08BC">
        <w:rPr>
          <w:rFonts w:ascii="Times New Roman" w:hAnsi="Times New Roman"/>
          <w:color w:val="FFFFFF" w:themeColor="background1"/>
          <w:sz w:val="24"/>
        </w:rPr>
        <w:t>Dátum</w:t>
      </w:r>
      <w:proofErr w:type="spellEnd"/>
      <w:r w:rsidRPr="005E08BC">
        <w:rPr>
          <w:rFonts w:ascii="Times New Roman" w:hAnsi="Times New Roman"/>
          <w:color w:val="FFFFFF" w:themeColor="background1"/>
          <w:sz w:val="24"/>
        </w:rPr>
        <w:t>: 2025</w:t>
      </w:r>
      <w:r w:rsidR="00AC30D0" w:rsidRPr="005E08BC">
        <w:rPr>
          <w:rFonts w:ascii="Times New Roman" w:hAnsi="Times New Roman"/>
          <w:color w:val="FFFFFF" w:themeColor="background1"/>
          <w:sz w:val="24"/>
        </w:rPr>
        <w:t>.10.17</w:t>
      </w:r>
    </w:p>
    <w:p w14:paraId="55F3452B" w14:textId="77777777" w:rsidR="00B862F7" w:rsidRDefault="00B862F7" w:rsidP="005E08BC">
      <w:pPr>
        <w:jc w:val="center"/>
        <w:rPr>
          <w:rFonts w:ascii="Times New Roman" w:hAnsi="Times New Roman"/>
          <w:sz w:val="24"/>
        </w:rPr>
      </w:pPr>
    </w:p>
    <w:p w14:paraId="789F4477" w14:textId="77777777" w:rsidR="008B11A0" w:rsidRDefault="008B11A0" w:rsidP="008B11A0">
      <w:pPr>
        <w:jc w:val="center"/>
        <w:rPr>
          <w:rFonts w:ascii="Times New Roman" w:hAnsi="Times New Roman"/>
          <w:sz w:val="24"/>
        </w:rPr>
      </w:pPr>
    </w:p>
    <w:p w14:paraId="0EA53F48" w14:textId="77777777" w:rsidR="008B11A0" w:rsidRDefault="008B11A0" w:rsidP="008B11A0">
      <w:pPr>
        <w:jc w:val="center"/>
        <w:rPr>
          <w:rFonts w:ascii="Times New Roman" w:hAnsi="Times New Roman"/>
          <w:sz w:val="24"/>
        </w:rPr>
      </w:pPr>
    </w:p>
    <w:p w14:paraId="715D02EC" w14:textId="77777777" w:rsidR="008B11A0" w:rsidRDefault="008B11A0" w:rsidP="008B11A0">
      <w:pPr>
        <w:jc w:val="center"/>
        <w:rPr>
          <w:rFonts w:ascii="Times New Roman" w:hAnsi="Times New Roman"/>
          <w:sz w:val="24"/>
        </w:rPr>
      </w:pPr>
    </w:p>
    <w:p w14:paraId="545BE092" w14:textId="77777777" w:rsidR="008B11A0" w:rsidRDefault="008B11A0" w:rsidP="008B11A0">
      <w:pPr>
        <w:jc w:val="center"/>
        <w:rPr>
          <w:rFonts w:ascii="Times New Roman" w:hAnsi="Times New Roman"/>
          <w:sz w:val="24"/>
        </w:rPr>
      </w:pPr>
    </w:p>
    <w:p w14:paraId="5115C273" w14:textId="77777777" w:rsidR="008B11A0" w:rsidRDefault="008B11A0" w:rsidP="008B11A0">
      <w:pPr>
        <w:jc w:val="center"/>
        <w:rPr>
          <w:rFonts w:ascii="Times New Roman" w:hAnsi="Times New Roman"/>
          <w:sz w:val="24"/>
        </w:rPr>
      </w:pPr>
    </w:p>
    <w:p w14:paraId="4E910EF8" w14:textId="77777777" w:rsidR="008B11A0" w:rsidRDefault="008B11A0" w:rsidP="008B11A0">
      <w:pPr>
        <w:jc w:val="center"/>
        <w:rPr>
          <w:rFonts w:ascii="Times New Roman" w:hAnsi="Times New Roman"/>
          <w:sz w:val="24"/>
        </w:rPr>
      </w:pPr>
    </w:p>
    <w:p w14:paraId="200DCE42" w14:textId="77777777" w:rsidR="008B11A0" w:rsidRDefault="008B11A0" w:rsidP="008B11A0">
      <w:pPr>
        <w:jc w:val="center"/>
        <w:rPr>
          <w:rFonts w:ascii="Times New Roman" w:hAnsi="Times New Roman"/>
          <w:sz w:val="24"/>
        </w:rPr>
      </w:pPr>
    </w:p>
    <w:p w14:paraId="5FCE5194" w14:textId="77777777" w:rsidR="008B11A0" w:rsidRDefault="008B11A0" w:rsidP="008B11A0">
      <w:pPr>
        <w:jc w:val="center"/>
        <w:rPr>
          <w:rFonts w:ascii="Times New Roman" w:hAnsi="Times New Roman"/>
          <w:sz w:val="24"/>
        </w:rPr>
      </w:pPr>
    </w:p>
    <w:p w14:paraId="53042C8B" w14:textId="77777777" w:rsidR="008B11A0" w:rsidRDefault="008B11A0" w:rsidP="008B11A0">
      <w:pPr>
        <w:jc w:val="center"/>
        <w:rPr>
          <w:rFonts w:ascii="Times New Roman" w:hAnsi="Times New Roman"/>
          <w:sz w:val="24"/>
        </w:rPr>
      </w:pPr>
    </w:p>
    <w:p w14:paraId="101152B5" w14:textId="77777777" w:rsidR="008B11A0" w:rsidRDefault="008B11A0" w:rsidP="008B11A0">
      <w:pPr>
        <w:jc w:val="center"/>
        <w:rPr>
          <w:rFonts w:ascii="Times New Roman" w:hAnsi="Times New Roman"/>
          <w:sz w:val="24"/>
        </w:rPr>
      </w:pPr>
    </w:p>
    <w:p w14:paraId="00CE4F38" w14:textId="0338638D" w:rsidR="00B75C7D" w:rsidRPr="008B11A0" w:rsidRDefault="008B11A0" w:rsidP="008B11A0">
      <w:pPr>
        <w:jc w:val="center"/>
        <w:rPr>
          <w:rFonts w:ascii="Times New Roman" w:hAnsi="Times New Roman"/>
          <w:sz w:val="24"/>
        </w:rPr>
      </w:pPr>
      <w:r>
        <w:rPr>
          <w:rFonts w:ascii="Times New Roman" w:hAnsi="Times New Roman"/>
          <w:sz w:val="24"/>
        </w:rPr>
        <w:br w:type="column"/>
      </w:r>
    </w:p>
    <w:sdt>
      <w:sdtPr>
        <w:rPr>
          <w:rFonts w:asciiTheme="minorHAnsi" w:eastAsiaTheme="minorEastAsia" w:hAnsiTheme="minorHAnsi" w:cstheme="minorBidi"/>
          <w:color w:val="auto"/>
          <w:sz w:val="21"/>
          <w:szCs w:val="21"/>
          <w:lang w:val="hu-HU"/>
        </w:rPr>
        <w:id w:val="-1567331670"/>
        <w:docPartObj>
          <w:docPartGallery w:val="Table of Contents"/>
          <w:docPartUnique/>
        </w:docPartObj>
      </w:sdtPr>
      <w:sdtEndPr>
        <w:rPr>
          <w:b/>
          <w:bCs/>
          <w:lang w:val="en-US"/>
        </w:rPr>
      </w:sdtEndPr>
      <w:sdtContent>
        <w:p w14:paraId="7DB955F5" w14:textId="7D76CAAF" w:rsidR="00A43B59" w:rsidRDefault="00A43B59">
          <w:pPr>
            <w:pStyle w:val="Tartalomjegyzkcmsora"/>
          </w:pPr>
          <w:r>
            <w:rPr>
              <w:lang w:val="hu-HU"/>
            </w:rPr>
            <w:t>Tartalom</w:t>
          </w:r>
        </w:p>
        <w:p w14:paraId="1B90C13C" w14:textId="733E130B" w:rsidR="007A2903" w:rsidRDefault="00A43B59">
          <w:pPr>
            <w:pStyle w:val="TJ1"/>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1612372" w:history="1">
            <w:r w:rsidR="007A2903" w:rsidRPr="006440DA">
              <w:rPr>
                <w:rStyle w:val="Hiperhivatkozs"/>
                <w:b/>
                <w:bCs/>
                <w:noProof/>
                <w:lang w:bidi="hu-HU"/>
              </w:rPr>
              <w:t>1. Projekt leírása</w:t>
            </w:r>
            <w:r w:rsidR="007A2903">
              <w:rPr>
                <w:noProof/>
                <w:webHidden/>
              </w:rPr>
              <w:tab/>
            </w:r>
            <w:r w:rsidR="007A2903">
              <w:rPr>
                <w:noProof/>
                <w:webHidden/>
              </w:rPr>
              <w:fldChar w:fldCharType="begin"/>
            </w:r>
            <w:r w:rsidR="007A2903">
              <w:rPr>
                <w:noProof/>
                <w:webHidden/>
              </w:rPr>
              <w:instrText xml:space="preserve"> PAGEREF _Toc211612372 \h </w:instrText>
            </w:r>
            <w:r w:rsidR="007A2903">
              <w:rPr>
                <w:noProof/>
                <w:webHidden/>
              </w:rPr>
            </w:r>
            <w:r w:rsidR="007A2903">
              <w:rPr>
                <w:noProof/>
                <w:webHidden/>
              </w:rPr>
              <w:fldChar w:fldCharType="separate"/>
            </w:r>
            <w:r w:rsidR="00414177">
              <w:rPr>
                <w:noProof/>
                <w:webHidden/>
              </w:rPr>
              <w:t>2</w:t>
            </w:r>
            <w:r w:rsidR="007A2903">
              <w:rPr>
                <w:noProof/>
                <w:webHidden/>
              </w:rPr>
              <w:fldChar w:fldCharType="end"/>
            </w:r>
          </w:hyperlink>
        </w:p>
        <w:p w14:paraId="1B51CD00" w14:textId="4A727FBF" w:rsidR="007A2903" w:rsidRDefault="007A2903">
          <w:pPr>
            <w:pStyle w:val="TJ2"/>
            <w:tabs>
              <w:tab w:val="right" w:leader="dot" w:pos="9019"/>
            </w:tabs>
            <w:rPr>
              <w:rFonts w:cstheme="minorBidi"/>
              <w:noProof/>
              <w:kern w:val="2"/>
              <w:sz w:val="24"/>
              <w:szCs w:val="24"/>
              <w14:ligatures w14:val="standardContextual"/>
            </w:rPr>
          </w:pPr>
          <w:hyperlink w:anchor="_Toc211612373" w:history="1">
            <w:r w:rsidRPr="006440DA">
              <w:rPr>
                <w:rStyle w:val="Hiperhivatkozs"/>
                <w:noProof/>
                <w:lang w:bidi="hu-HU"/>
              </w:rPr>
              <w:t>1.1 A projekt címe</w:t>
            </w:r>
            <w:r>
              <w:rPr>
                <w:noProof/>
                <w:webHidden/>
              </w:rPr>
              <w:tab/>
            </w:r>
            <w:r>
              <w:rPr>
                <w:noProof/>
                <w:webHidden/>
              </w:rPr>
              <w:fldChar w:fldCharType="begin"/>
            </w:r>
            <w:r>
              <w:rPr>
                <w:noProof/>
                <w:webHidden/>
              </w:rPr>
              <w:instrText xml:space="preserve"> PAGEREF _Toc211612373 \h </w:instrText>
            </w:r>
            <w:r>
              <w:rPr>
                <w:noProof/>
                <w:webHidden/>
              </w:rPr>
            </w:r>
            <w:r>
              <w:rPr>
                <w:noProof/>
                <w:webHidden/>
              </w:rPr>
              <w:fldChar w:fldCharType="separate"/>
            </w:r>
            <w:r w:rsidR="00414177">
              <w:rPr>
                <w:noProof/>
                <w:webHidden/>
              </w:rPr>
              <w:t>2</w:t>
            </w:r>
            <w:r>
              <w:rPr>
                <w:noProof/>
                <w:webHidden/>
              </w:rPr>
              <w:fldChar w:fldCharType="end"/>
            </w:r>
          </w:hyperlink>
        </w:p>
        <w:p w14:paraId="2C32474D" w14:textId="5E8B85D1" w:rsidR="007A2903" w:rsidRDefault="007A2903">
          <w:pPr>
            <w:pStyle w:val="TJ2"/>
            <w:tabs>
              <w:tab w:val="right" w:leader="dot" w:pos="9019"/>
            </w:tabs>
            <w:rPr>
              <w:rFonts w:cstheme="minorBidi"/>
              <w:noProof/>
              <w:kern w:val="2"/>
              <w:sz w:val="24"/>
              <w:szCs w:val="24"/>
              <w14:ligatures w14:val="standardContextual"/>
            </w:rPr>
          </w:pPr>
          <w:hyperlink w:anchor="_Toc211612374" w:history="1">
            <w:r w:rsidRPr="006440DA">
              <w:rPr>
                <w:rStyle w:val="Hiperhivatkozs"/>
                <w:noProof/>
                <w:lang w:bidi="hu-HU"/>
              </w:rPr>
              <w:t>1.2 A projekt rövid ismertetése</w:t>
            </w:r>
            <w:r>
              <w:rPr>
                <w:noProof/>
                <w:webHidden/>
              </w:rPr>
              <w:tab/>
            </w:r>
            <w:r>
              <w:rPr>
                <w:noProof/>
                <w:webHidden/>
              </w:rPr>
              <w:fldChar w:fldCharType="begin"/>
            </w:r>
            <w:r>
              <w:rPr>
                <w:noProof/>
                <w:webHidden/>
              </w:rPr>
              <w:instrText xml:space="preserve"> PAGEREF _Toc211612374 \h </w:instrText>
            </w:r>
            <w:r>
              <w:rPr>
                <w:noProof/>
                <w:webHidden/>
              </w:rPr>
            </w:r>
            <w:r>
              <w:rPr>
                <w:noProof/>
                <w:webHidden/>
              </w:rPr>
              <w:fldChar w:fldCharType="separate"/>
            </w:r>
            <w:r w:rsidR="00414177">
              <w:rPr>
                <w:noProof/>
                <w:webHidden/>
              </w:rPr>
              <w:t>2</w:t>
            </w:r>
            <w:r>
              <w:rPr>
                <w:noProof/>
                <w:webHidden/>
              </w:rPr>
              <w:fldChar w:fldCharType="end"/>
            </w:r>
          </w:hyperlink>
        </w:p>
        <w:p w14:paraId="1FE627B2" w14:textId="03A436BA" w:rsidR="007A2903" w:rsidRDefault="007A2903">
          <w:pPr>
            <w:pStyle w:val="TJ1"/>
            <w:tabs>
              <w:tab w:val="right" w:leader="dot" w:pos="9019"/>
            </w:tabs>
            <w:rPr>
              <w:rFonts w:cstheme="minorBidi"/>
              <w:noProof/>
              <w:kern w:val="2"/>
              <w:sz w:val="24"/>
              <w:szCs w:val="24"/>
              <w14:ligatures w14:val="standardContextual"/>
            </w:rPr>
          </w:pPr>
          <w:hyperlink w:anchor="_Toc211612375" w:history="1">
            <w:r w:rsidRPr="006440DA">
              <w:rPr>
                <w:rStyle w:val="Hiperhivatkozs"/>
                <w:b/>
                <w:bCs/>
                <w:noProof/>
                <w:lang w:bidi="hu-HU"/>
              </w:rPr>
              <w:t>2. Szoftver specifikáció</w:t>
            </w:r>
            <w:r>
              <w:rPr>
                <w:noProof/>
                <w:webHidden/>
              </w:rPr>
              <w:tab/>
            </w:r>
            <w:r>
              <w:rPr>
                <w:noProof/>
                <w:webHidden/>
              </w:rPr>
              <w:fldChar w:fldCharType="begin"/>
            </w:r>
            <w:r>
              <w:rPr>
                <w:noProof/>
                <w:webHidden/>
              </w:rPr>
              <w:instrText xml:space="preserve"> PAGEREF _Toc211612375 \h </w:instrText>
            </w:r>
            <w:r>
              <w:rPr>
                <w:noProof/>
                <w:webHidden/>
              </w:rPr>
            </w:r>
            <w:r>
              <w:rPr>
                <w:noProof/>
                <w:webHidden/>
              </w:rPr>
              <w:fldChar w:fldCharType="separate"/>
            </w:r>
            <w:r w:rsidR="00414177">
              <w:rPr>
                <w:noProof/>
                <w:webHidden/>
              </w:rPr>
              <w:t>3</w:t>
            </w:r>
            <w:r>
              <w:rPr>
                <w:noProof/>
                <w:webHidden/>
              </w:rPr>
              <w:fldChar w:fldCharType="end"/>
            </w:r>
          </w:hyperlink>
        </w:p>
        <w:p w14:paraId="5B8D9F85" w14:textId="6222373E" w:rsidR="007A2903" w:rsidRDefault="007A2903">
          <w:pPr>
            <w:pStyle w:val="TJ2"/>
            <w:tabs>
              <w:tab w:val="right" w:leader="dot" w:pos="9019"/>
            </w:tabs>
            <w:rPr>
              <w:rFonts w:cstheme="minorBidi"/>
              <w:noProof/>
              <w:kern w:val="2"/>
              <w:sz w:val="24"/>
              <w:szCs w:val="24"/>
              <w14:ligatures w14:val="standardContextual"/>
            </w:rPr>
          </w:pPr>
          <w:hyperlink w:anchor="_Toc211612376" w:history="1">
            <w:r w:rsidRPr="006440DA">
              <w:rPr>
                <w:rStyle w:val="Hiperhivatkozs"/>
                <w:noProof/>
                <w:lang w:bidi="hu-HU"/>
              </w:rPr>
              <w:t>2.1 A program leírása</w:t>
            </w:r>
            <w:r>
              <w:rPr>
                <w:noProof/>
                <w:webHidden/>
              </w:rPr>
              <w:tab/>
            </w:r>
            <w:r>
              <w:rPr>
                <w:noProof/>
                <w:webHidden/>
              </w:rPr>
              <w:fldChar w:fldCharType="begin"/>
            </w:r>
            <w:r>
              <w:rPr>
                <w:noProof/>
                <w:webHidden/>
              </w:rPr>
              <w:instrText xml:space="preserve"> PAGEREF _Toc211612376 \h </w:instrText>
            </w:r>
            <w:r>
              <w:rPr>
                <w:noProof/>
                <w:webHidden/>
              </w:rPr>
            </w:r>
            <w:r>
              <w:rPr>
                <w:noProof/>
                <w:webHidden/>
              </w:rPr>
              <w:fldChar w:fldCharType="separate"/>
            </w:r>
            <w:r w:rsidR="00414177">
              <w:rPr>
                <w:noProof/>
                <w:webHidden/>
              </w:rPr>
              <w:t>3</w:t>
            </w:r>
            <w:r>
              <w:rPr>
                <w:noProof/>
                <w:webHidden/>
              </w:rPr>
              <w:fldChar w:fldCharType="end"/>
            </w:r>
          </w:hyperlink>
        </w:p>
        <w:p w14:paraId="632D9292" w14:textId="17237FDC" w:rsidR="007A2903" w:rsidRDefault="007A2903">
          <w:pPr>
            <w:pStyle w:val="TJ2"/>
            <w:tabs>
              <w:tab w:val="right" w:leader="dot" w:pos="9019"/>
            </w:tabs>
            <w:rPr>
              <w:rFonts w:cstheme="minorBidi"/>
              <w:noProof/>
              <w:kern w:val="2"/>
              <w:sz w:val="24"/>
              <w:szCs w:val="24"/>
              <w14:ligatures w14:val="standardContextual"/>
            </w:rPr>
          </w:pPr>
          <w:hyperlink w:anchor="_Toc211612377" w:history="1">
            <w:r w:rsidRPr="006440DA">
              <w:rPr>
                <w:rStyle w:val="Hiperhivatkozs"/>
                <w:noProof/>
                <w:lang w:bidi="hu-HU"/>
              </w:rPr>
              <w:t>2.2 Célok és hatáskör</w:t>
            </w:r>
            <w:r w:rsidRPr="006440DA">
              <w:rPr>
                <w:rStyle w:val="Hiperhivatkozs"/>
                <w:rFonts w:ascii="Arial" w:hAnsi="Arial" w:cs="Arial"/>
                <w:noProof/>
              </w:rPr>
              <w:t xml:space="preserve"> </w:t>
            </w:r>
            <w:r w:rsidRPr="006440DA">
              <w:rPr>
                <w:rStyle w:val="Hiperhivatkozs"/>
                <w:rFonts w:cs="Arial"/>
                <w:noProof/>
              </w:rPr>
              <w:t>Célok és hatókör</w:t>
            </w:r>
            <w:r>
              <w:rPr>
                <w:noProof/>
                <w:webHidden/>
              </w:rPr>
              <w:tab/>
            </w:r>
            <w:r>
              <w:rPr>
                <w:noProof/>
                <w:webHidden/>
              </w:rPr>
              <w:fldChar w:fldCharType="begin"/>
            </w:r>
            <w:r>
              <w:rPr>
                <w:noProof/>
                <w:webHidden/>
              </w:rPr>
              <w:instrText xml:space="preserve"> PAGEREF _Toc211612377 \h </w:instrText>
            </w:r>
            <w:r>
              <w:rPr>
                <w:noProof/>
                <w:webHidden/>
              </w:rPr>
            </w:r>
            <w:r>
              <w:rPr>
                <w:noProof/>
                <w:webHidden/>
              </w:rPr>
              <w:fldChar w:fldCharType="separate"/>
            </w:r>
            <w:r w:rsidR="00414177">
              <w:rPr>
                <w:noProof/>
                <w:webHidden/>
              </w:rPr>
              <w:t>3</w:t>
            </w:r>
            <w:r>
              <w:rPr>
                <w:noProof/>
                <w:webHidden/>
              </w:rPr>
              <w:fldChar w:fldCharType="end"/>
            </w:r>
          </w:hyperlink>
        </w:p>
        <w:p w14:paraId="665CE266" w14:textId="661829CC" w:rsidR="007A2903" w:rsidRDefault="007A2903">
          <w:pPr>
            <w:pStyle w:val="TJ1"/>
            <w:tabs>
              <w:tab w:val="right" w:leader="dot" w:pos="9019"/>
            </w:tabs>
            <w:rPr>
              <w:rFonts w:cstheme="minorBidi"/>
              <w:noProof/>
              <w:kern w:val="2"/>
              <w:sz w:val="24"/>
              <w:szCs w:val="24"/>
              <w14:ligatures w14:val="standardContextual"/>
            </w:rPr>
          </w:pPr>
          <w:hyperlink w:anchor="_Toc211612378" w:history="1">
            <w:r w:rsidRPr="006440DA">
              <w:rPr>
                <w:rStyle w:val="Hiperhivatkozs"/>
                <w:b/>
                <w:bCs/>
                <w:noProof/>
                <w:lang w:bidi="hu-HU"/>
              </w:rPr>
              <w:t>3. Dokumentáció</w:t>
            </w:r>
            <w:r>
              <w:rPr>
                <w:noProof/>
                <w:webHidden/>
              </w:rPr>
              <w:tab/>
            </w:r>
            <w:r>
              <w:rPr>
                <w:noProof/>
                <w:webHidden/>
              </w:rPr>
              <w:fldChar w:fldCharType="begin"/>
            </w:r>
            <w:r>
              <w:rPr>
                <w:noProof/>
                <w:webHidden/>
              </w:rPr>
              <w:instrText xml:space="preserve"> PAGEREF _Toc211612378 \h </w:instrText>
            </w:r>
            <w:r>
              <w:rPr>
                <w:noProof/>
                <w:webHidden/>
              </w:rPr>
            </w:r>
            <w:r>
              <w:rPr>
                <w:noProof/>
                <w:webHidden/>
              </w:rPr>
              <w:fldChar w:fldCharType="separate"/>
            </w:r>
            <w:r w:rsidR="00414177">
              <w:rPr>
                <w:noProof/>
                <w:webHidden/>
              </w:rPr>
              <w:t>4</w:t>
            </w:r>
            <w:r>
              <w:rPr>
                <w:noProof/>
                <w:webHidden/>
              </w:rPr>
              <w:fldChar w:fldCharType="end"/>
            </w:r>
          </w:hyperlink>
        </w:p>
        <w:p w14:paraId="14664A75" w14:textId="05D940A1" w:rsidR="007A2903" w:rsidRDefault="007A2903">
          <w:pPr>
            <w:pStyle w:val="TJ2"/>
            <w:tabs>
              <w:tab w:val="right" w:leader="dot" w:pos="9019"/>
            </w:tabs>
            <w:rPr>
              <w:rFonts w:cstheme="minorBidi"/>
              <w:noProof/>
              <w:kern w:val="2"/>
              <w:sz w:val="24"/>
              <w:szCs w:val="24"/>
              <w14:ligatures w14:val="standardContextual"/>
            </w:rPr>
          </w:pPr>
          <w:hyperlink w:anchor="_Toc211612379" w:history="1">
            <w:r w:rsidRPr="006440DA">
              <w:rPr>
                <w:rStyle w:val="Hiperhivatkozs"/>
                <w:noProof/>
                <w:lang w:bidi="hu-HU"/>
              </w:rPr>
              <w:t>3.1 A program dokumentációja</w:t>
            </w:r>
            <w:r>
              <w:rPr>
                <w:noProof/>
                <w:webHidden/>
              </w:rPr>
              <w:tab/>
            </w:r>
            <w:r>
              <w:rPr>
                <w:noProof/>
                <w:webHidden/>
              </w:rPr>
              <w:fldChar w:fldCharType="begin"/>
            </w:r>
            <w:r>
              <w:rPr>
                <w:noProof/>
                <w:webHidden/>
              </w:rPr>
              <w:instrText xml:space="preserve"> PAGEREF _Toc211612379 \h </w:instrText>
            </w:r>
            <w:r>
              <w:rPr>
                <w:noProof/>
                <w:webHidden/>
              </w:rPr>
            </w:r>
            <w:r>
              <w:rPr>
                <w:noProof/>
                <w:webHidden/>
              </w:rPr>
              <w:fldChar w:fldCharType="separate"/>
            </w:r>
            <w:r w:rsidR="00414177">
              <w:rPr>
                <w:noProof/>
                <w:webHidden/>
              </w:rPr>
              <w:t>4</w:t>
            </w:r>
            <w:r>
              <w:rPr>
                <w:noProof/>
                <w:webHidden/>
              </w:rPr>
              <w:fldChar w:fldCharType="end"/>
            </w:r>
          </w:hyperlink>
        </w:p>
        <w:p w14:paraId="33433775" w14:textId="2ABA9C46" w:rsidR="007A2903" w:rsidRDefault="007A2903">
          <w:pPr>
            <w:pStyle w:val="TJ2"/>
            <w:tabs>
              <w:tab w:val="right" w:leader="dot" w:pos="9019"/>
            </w:tabs>
            <w:rPr>
              <w:rFonts w:cstheme="minorBidi"/>
              <w:noProof/>
              <w:kern w:val="2"/>
              <w:sz w:val="24"/>
              <w:szCs w:val="24"/>
              <w14:ligatures w14:val="standardContextual"/>
            </w:rPr>
          </w:pPr>
          <w:hyperlink w:anchor="_Toc211612380" w:history="1">
            <w:r w:rsidRPr="006440DA">
              <w:rPr>
                <w:rStyle w:val="Hiperhivatkozs"/>
                <w:noProof/>
                <w:lang w:bidi="hu-HU"/>
              </w:rPr>
              <w:t>3.2 Az adatbázis dokumentációja</w:t>
            </w:r>
            <w:r>
              <w:rPr>
                <w:noProof/>
                <w:webHidden/>
              </w:rPr>
              <w:tab/>
            </w:r>
            <w:r>
              <w:rPr>
                <w:noProof/>
                <w:webHidden/>
              </w:rPr>
              <w:fldChar w:fldCharType="begin"/>
            </w:r>
            <w:r>
              <w:rPr>
                <w:noProof/>
                <w:webHidden/>
              </w:rPr>
              <w:instrText xml:space="preserve"> PAGEREF _Toc211612380 \h </w:instrText>
            </w:r>
            <w:r>
              <w:rPr>
                <w:noProof/>
                <w:webHidden/>
              </w:rPr>
            </w:r>
            <w:r>
              <w:rPr>
                <w:noProof/>
                <w:webHidden/>
              </w:rPr>
              <w:fldChar w:fldCharType="separate"/>
            </w:r>
            <w:r w:rsidR="00414177">
              <w:rPr>
                <w:noProof/>
                <w:webHidden/>
              </w:rPr>
              <w:t>4</w:t>
            </w:r>
            <w:r>
              <w:rPr>
                <w:noProof/>
                <w:webHidden/>
              </w:rPr>
              <w:fldChar w:fldCharType="end"/>
            </w:r>
          </w:hyperlink>
        </w:p>
        <w:p w14:paraId="46B71531" w14:textId="34B34BE3" w:rsidR="00B862F7" w:rsidRPr="00A43B59" w:rsidRDefault="00A43B59" w:rsidP="00B75C7D">
          <w:r>
            <w:rPr>
              <w:b/>
              <w:bCs/>
            </w:rPr>
            <w:fldChar w:fldCharType="end"/>
          </w:r>
        </w:p>
      </w:sdtContent>
    </w:sdt>
    <w:p w14:paraId="49D6E836" w14:textId="77777777" w:rsidR="00B862F7" w:rsidRDefault="00B862F7" w:rsidP="005E08BC">
      <w:pPr>
        <w:jc w:val="center"/>
        <w:rPr>
          <w:rFonts w:ascii="Times New Roman" w:hAnsi="Times New Roman"/>
          <w:sz w:val="24"/>
        </w:rPr>
      </w:pPr>
    </w:p>
    <w:p w14:paraId="46EBE18A" w14:textId="77777777" w:rsidR="00B862F7" w:rsidRDefault="00B862F7" w:rsidP="005E08BC">
      <w:pPr>
        <w:jc w:val="center"/>
        <w:rPr>
          <w:rFonts w:ascii="Times New Roman" w:hAnsi="Times New Roman"/>
          <w:sz w:val="24"/>
        </w:rPr>
      </w:pPr>
    </w:p>
    <w:p w14:paraId="251F4618" w14:textId="77777777" w:rsidR="00B862F7" w:rsidRDefault="00B862F7" w:rsidP="005E08BC">
      <w:pPr>
        <w:jc w:val="center"/>
        <w:rPr>
          <w:rFonts w:ascii="Times New Roman" w:hAnsi="Times New Roman"/>
          <w:sz w:val="24"/>
        </w:rPr>
      </w:pPr>
    </w:p>
    <w:p w14:paraId="555AF59B" w14:textId="77777777" w:rsidR="00B862F7" w:rsidRDefault="00B862F7" w:rsidP="005E08BC">
      <w:pPr>
        <w:jc w:val="center"/>
        <w:rPr>
          <w:rFonts w:ascii="Times New Roman" w:hAnsi="Times New Roman"/>
          <w:sz w:val="24"/>
        </w:rPr>
      </w:pPr>
    </w:p>
    <w:p w14:paraId="49E113EC" w14:textId="77777777" w:rsidR="00B862F7" w:rsidRDefault="00B862F7" w:rsidP="005E08BC">
      <w:pPr>
        <w:jc w:val="center"/>
        <w:rPr>
          <w:rFonts w:ascii="Times New Roman" w:hAnsi="Times New Roman"/>
          <w:sz w:val="24"/>
        </w:rPr>
      </w:pPr>
    </w:p>
    <w:p w14:paraId="7EEE6F4B" w14:textId="77777777" w:rsidR="00B862F7" w:rsidRDefault="00B862F7" w:rsidP="005E08BC">
      <w:pPr>
        <w:jc w:val="center"/>
        <w:rPr>
          <w:rFonts w:ascii="Times New Roman" w:hAnsi="Times New Roman"/>
          <w:sz w:val="24"/>
        </w:rPr>
      </w:pPr>
    </w:p>
    <w:p w14:paraId="0D75E549" w14:textId="77777777" w:rsidR="00B862F7" w:rsidRDefault="00B862F7" w:rsidP="005E08BC">
      <w:pPr>
        <w:jc w:val="center"/>
        <w:rPr>
          <w:rFonts w:ascii="Times New Roman" w:hAnsi="Times New Roman"/>
          <w:sz w:val="24"/>
        </w:rPr>
      </w:pPr>
    </w:p>
    <w:p w14:paraId="6F268392" w14:textId="672232DE" w:rsidR="0014550B" w:rsidRDefault="0014550B" w:rsidP="005E08BC">
      <w:pPr>
        <w:jc w:val="center"/>
      </w:pPr>
    </w:p>
    <w:p w14:paraId="26065FA4" w14:textId="77777777" w:rsidR="0014550B" w:rsidRDefault="0014550B">
      <w:r>
        <w:br w:type="page"/>
      </w:r>
    </w:p>
    <w:p w14:paraId="6C54CBE2" w14:textId="3A395B3F" w:rsidR="00B75C7D" w:rsidRPr="00A43B59" w:rsidRDefault="00A43B59" w:rsidP="00A43B59">
      <w:pPr>
        <w:pStyle w:val="Cmsor1"/>
        <w:rPr>
          <w:b/>
          <w:bCs/>
          <w:sz w:val="44"/>
          <w:szCs w:val="44"/>
          <w:lang w:bidi="hu-HU"/>
        </w:rPr>
      </w:pPr>
      <w:bookmarkStart w:id="0" w:name="_Toc211612372"/>
      <w:r w:rsidRPr="00A43B59">
        <w:rPr>
          <w:b/>
          <w:bCs/>
          <w:sz w:val="44"/>
          <w:szCs w:val="44"/>
          <w:lang w:bidi="hu-HU"/>
        </w:rPr>
        <w:lastRenderedPageBreak/>
        <w:t xml:space="preserve">1. </w:t>
      </w:r>
      <w:r w:rsidR="008A7353" w:rsidRPr="00A43B59">
        <w:rPr>
          <w:b/>
          <w:bCs/>
          <w:sz w:val="44"/>
          <w:szCs w:val="44"/>
          <w:lang w:bidi="hu-HU"/>
        </w:rPr>
        <w:t>Projekt leírása</w:t>
      </w:r>
      <w:bookmarkEnd w:id="0"/>
    </w:p>
    <w:p w14:paraId="7A98DAC7" w14:textId="5B3A97FF" w:rsidR="008A7353" w:rsidRPr="00A43B59" w:rsidRDefault="008A7353" w:rsidP="00A43B59">
      <w:pPr>
        <w:pStyle w:val="Cmsor2"/>
        <w:rPr>
          <w:color w:val="FFFFFF" w:themeColor="background1"/>
          <w:sz w:val="32"/>
          <w:szCs w:val="32"/>
          <w:lang w:bidi="hu-HU"/>
        </w:rPr>
      </w:pPr>
      <w:bookmarkStart w:id="1" w:name="projektNeve"/>
      <w:bookmarkStart w:id="2" w:name="_Toc211612373"/>
      <w:r w:rsidRPr="00A43B59">
        <w:rPr>
          <w:color w:val="FFFFFF" w:themeColor="background1"/>
          <w:sz w:val="32"/>
          <w:szCs w:val="32"/>
          <w:lang w:bidi="hu-HU"/>
        </w:rPr>
        <w:t xml:space="preserve">1.1 A </w:t>
      </w:r>
      <w:proofErr w:type="spellStart"/>
      <w:r w:rsidRPr="00A43B59">
        <w:rPr>
          <w:color w:val="FFFFFF" w:themeColor="background1"/>
          <w:sz w:val="32"/>
          <w:szCs w:val="32"/>
          <w:lang w:bidi="hu-HU"/>
        </w:rPr>
        <w:t>projekt</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címe</w:t>
      </w:r>
      <w:bookmarkEnd w:id="1"/>
      <w:bookmarkEnd w:id="2"/>
      <w:proofErr w:type="spellEnd"/>
    </w:p>
    <w:p w14:paraId="148A7C93" w14:textId="2E75909B" w:rsidR="008A7353" w:rsidRPr="008A7353" w:rsidRDefault="008A7353" w:rsidP="008A7353">
      <w:pPr>
        <w:rPr>
          <w:bCs/>
          <w:color w:val="FFFFFF" w:themeColor="background1"/>
          <w:sz w:val="10"/>
          <w:szCs w:val="10"/>
        </w:rPr>
      </w:pPr>
      <w:r>
        <w:rPr>
          <w:sz w:val="32"/>
          <w:szCs w:val="36"/>
          <w:lang w:bidi="hu-HU"/>
        </w:rPr>
        <w:tab/>
      </w:r>
      <w:r w:rsidRPr="008A7353">
        <w:rPr>
          <w:rFonts w:ascii="Times New Roman" w:hAnsi="Times New Roman"/>
          <w:bCs/>
          <w:color w:val="FFFFFF" w:themeColor="background1"/>
          <w:sz w:val="28"/>
          <w:szCs w:val="6"/>
        </w:rPr>
        <w:t>SANCTUM VITAE</w:t>
      </w:r>
    </w:p>
    <w:p w14:paraId="1FD9D9B0" w14:textId="025D1CEA" w:rsidR="008A7353" w:rsidRPr="00A43B59" w:rsidRDefault="008A7353" w:rsidP="00A43B59">
      <w:pPr>
        <w:pStyle w:val="Cmsor2"/>
        <w:rPr>
          <w:color w:val="FFFFFF" w:themeColor="background1"/>
          <w:sz w:val="32"/>
          <w:szCs w:val="32"/>
          <w:lang w:bidi="hu-HU"/>
        </w:rPr>
      </w:pPr>
      <w:bookmarkStart w:id="3" w:name="_Toc211612374"/>
      <w:bookmarkStart w:id="4" w:name="ismertetes"/>
      <w:r w:rsidRPr="00A43B59">
        <w:rPr>
          <w:color w:val="FFFFFF" w:themeColor="background1"/>
          <w:sz w:val="32"/>
          <w:szCs w:val="32"/>
          <w:lang w:bidi="hu-HU"/>
        </w:rPr>
        <w:t xml:space="preserve">1.2 A </w:t>
      </w:r>
      <w:proofErr w:type="spellStart"/>
      <w:r w:rsidRPr="00A43B59">
        <w:rPr>
          <w:color w:val="FFFFFF" w:themeColor="background1"/>
          <w:sz w:val="32"/>
          <w:szCs w:val="32"/>
          <w:lang w:bidi="hu-HU"/>
        </w:rPr>
        <w:t>projekt</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rövid</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ismertetése</w:t>
      </w:r>
      <w:bookmarkEnd w:id="3"/>
      <w:proofErr w:type="spellEnd"/>
    </w:p>
    <w:bookmarkEnd w:id="4"/>
    <w:p w14:paraId="058EA318" w14:textId="2B63B09C" w:rsidR="008A7353" w:rsidRPr="008A7353" w:rsidRDefault="008A7353" w:rsidP="008A7353">
      <w:pPr>
        <w:pStyle w:val="NormlWeb"/>
        <w:spacing w:before="240" w:beforeAutospacing="0" w:after="240" w:afterAutospacing="0"/>
        <w:rPr>
          <w:rFonts w:asciiTheme="majorHAnsi" w:hAnsiTheme="majorHAnsi" w:cs="Arial"/>
          <w:color w:val="FFFFFF" w:themeColor="background1"/>
          <w:sz w:val="28"/>
          <w:szCs w:val="28"/>
        </w:rPr>
      </w:pPr>
      <w:r w:rsidRPr="008A7353">
        <w:rPr>
          <w:rFonts w:ascii="Arial" w:hAnsi="Arial" w:cs="Arial"/>
          <w:color w:val="FFFFFF" w:themeColor="background1"/>
          <w:sz w:val="36"/>
          <w:szCs w:val="40"/>
          <w:lang w:bidi="hu-HU"/>
        </w:rPr>
        <w:tab/>
      </w:r>
      <w:r w:rsidRPr="008A7353">
        <w:rPr>
          <w:rFonts w:asciiTheme="majorHAnsi" w:hAnsiTheme="majorHAnsi" w:cs="Arial"/>
          <w:color w:val="FFFFFF" w:themeColor="background1"/>
          <w:sz w:val="28"/>
          <w:szCs w:val="28"/>
        </w:rPr>
        <w:t>Ez egy hotel management rendszer, amely központi felületet biztosít a diszpécserek számára a szobafoglalások kezelésére. A rendszer lehetővé teszi a szobák elérhetőségének és foglaltságának áttekintését egy adott dátumon, a vendégadatok rögzítését és kezelését, valamint a foglalások nyomon követését az érkezési és távozási időpontokkal, a vendégek számával, az igényelt ellátással és a fizetési státusszal együtt. Az adatbázis struktúrája biztosítja a konzisztens működést, a felület pedig gyors keresést, áttekintést és egyszerű adminisztrációt tesz lehetővé.</w:t>
      </w:r>
    </w:p>
    <w:p w14:paraId="4C1388E3" w14:textId="77777777" w:rsidR="008A7353" w:rsidRPr="008A7353" w:rsidRDefault="008A7353" w:rsidP="008A7353">
      <w:pPr>
        <w:pStyle w:val="NormlWeb"/>
        <w:spacing w:before="240" w:beforeAutospacing="0" w:after="240" w:afterAutospacing="0"/>
        <w:rPr>
          <w:rFonts w:asciiTheme="majorHAnsi" w:hAnsiTheme="majorHAnsi" w:cs="Arial"/>
          <w:color w:val="FFFFFF" w:themeColor="background1"/>
          <w:sz w:val="22"/>
          <w:szCs w:val="22"/>
        </w:rPr>
      </w:pPr>
      <w:r w:rsidRPr="008A7353">
        <w:rPr>
          <w:rFonts w:asciiTheme="majorHAnsi" w:hAnsiTheme="majorHAnsi" w:cs="Arial"/>
          <w:color w:val="FFFFFF" w:themeColor="background1"/>
          <w:sz w:val="28"/>
          <w:szCs w:val="28"/>
        </w:rPr>
        <w:t>Emellett képes kiállítani a hozzá társuló adatbázisból azt, hogy melyik vendég mikor, melyik szobában szállt meg, illetve, hogy egy adott dátumon milyen szobák voltak foglalva, kifizetve és foglalva, vagy üresen. Képes kiállítani havi jelentéseket az adott hotel szobáinak kihasználtságáról, és hogy milyen vendégek szálltak ott, leírást adni arról, hogy honnan jöttek, és hogy hányan voltak, a legtöbbet lefoglalt szobákat is képes kiírni.</w:t>
      </w:r>
    </w:p>
    <w:p w14:paraId="24775D02" w14:textId="77777777" w:rsidR="008A7353" w:rsidRPr="008A7353" w:rsidRDefault="008A7353" w:rsidP="008A7353">
      <w:pPr>
        <w:rPr>
          <w:color w:val="FFFFFF" w:themeColor="background1"/>
          <w:sz w:val="32"/>
          <w:szCs w:val="36"/>
          <w:lang w:bidi="hu-HU"/>
        </w:rPr>
      </w:pPr>
    </w:p>
    <w:p w14:paraId="1237E8D3" w14:textId="77777777" w:rsidR="008A7353" w:rsidRPr="008A7353" w:rsidRDefault="008A7353" w:rsidP="008A7353">
      <w:pPr>
        <w:rPr>
          <w:color w:val="FFFFFF" w:themeColor="background1"/>
          <w:sz w:val="32"/>
          <w:szCs w:val="36"/>
          <w:lang w:bidi="hu-HU"/>
        </w:rPr>
      </w:pPr>
      <w:r w:rsidRPr="008A7353">
        <w:rPr>
          <w:color w:val="FFFFFF" w:themeColor="background1"/>
          <w:sz w:val="32"/>
          <w:szCs w:val="36"/>
          <w:lang w:bidi="hu-HU"/>
        </w:rPr>
        <w:br w:type="page"/>
      </w:r>
    </w:p>
    <w:p w14:paraId="05EBAAFE" w14:textId="77777777" w:rsidR="008A7353" w:rsidRDefault="008A7353" w:rsidP="008A7353"/>
    <w:p w14:paraId="157D5099" w14:textId="5E08E181" w:rsidR="008A7353" w:rsidRPr="00A43B59" w:rsidRDefault="008A7353" w:rsidP="00A43B59">
      <w:pPr>
        <w:pStyle w:val="Cmsor1"/>
        <w:rPr>
          <w:b/>
          <w:bCs/>
          <w:sz w:val="44"/>
          <w:szCs w:val="44"/>
          <w:lang w:bidi="hu-HU"/>
        </w:rPr>
      </w:pPr>
      <w:bookmarkStart w:id="5" w:name="_Toc211612375"/>
      <w:r w:rsidRPr="00A43B59">
        <w:rPr>
          <w:b/>
          <w:bCs/>
          <w:sz w:val="44"/>
          <w:szCs w:val="44"/>
          <w:lang w:bidi="hu-HU"/>
        </w:rPr>
        <w:t xml:space="preserve">2. </w:t>
      </w:r>
      <w:proofErr w:type="spellStart"/>
      <w:r w:rsidRPr="00A43B59">
        <w:rPr>
          <w:b/>
          <w:bCs/>
          <w:sz w:val="44"/>
          <w:szCs w:val="44"/>
          <w:lang w:bidi="hu-HU"/>
        </w:rPr>
        <w:t>Szoftver</w:t>
      </w:r>
      <w:proofErr w:type="spellEnd"/>
      <w:r w:rsidRPr="00A43B59">
        <w:rPr>
          <w:b/>
          <w:bCs/>
          <w:sz w:val="44"/>
          <w:szCs w:val="44"/>
          <w:lang w:bidi="hu-HU"/>
        </w:rPr>
        <w:t xml:space="preserve"> </w:t>
      </w:r>
      <w:proofErr w:type="spellStart"/>
      <w:r w:rsidRPr="00A43B59">
        <w:rPr>
          <w:b/>
          <w:bCs/>
          <w:sz w:val="44"/>
          <w:szCs w:val="44"/>
          <w:lang w:bidi="hu-HU"/>
        </w:rPr>
        <w:t>specifikáció</w:t>
      </w:r>
      <w:bookmarkEnd w:id="5"/>
      <w:proofErr w:type="spellEnd"/>
    </w:p>
    <w:p w14:paraId="0389BCC0" w14:textId="10273574" w:rsidR="008A7353" w:rsidRPr="00A43B59" w:rsidRDefault="00A43B59" w:rsidP="00A43B59">
      <w:pPr>
        <w:pStyle w:val="Cmsor2"/>
        <w:rPr>
          <w:color w:val="FFFFFF" w:themeColor="background1"/>
          <w:sz w:val="32"/>
          <w:szCs w:val="32"/>
          <w:lang w:bidi="hu-HU"/>
        </w:rPr>
      </w:pPr>
      <w:bookmarkStart w:id="6" w:name="_Toc211612376"/>
      <w:bookmarkStart w:id="7" w:name="programLeirasa"/>
      <w:r w:rsidRPr="00A43B59">
        <w:rPr>
          <w:color w:val="FFFFFF" w:themeColor="background1"/>
          <w:sz w:val="32"/>
          <w:szCs w:val="32"/>
          <w:lang w:bidi="hu-HU"/>
        </w:rPr>
        <w:t xml:space="preserve">2.1 </w:t>
      </w:r>
      <w:r w:rsidR="008A7353" w:rsidRPr="00A43B59">
        <w:rPr>
          <w:color w:val="FFFFFF" w:themeColor="background1"/>
          <w:sz w:val="32"/>
          <w:szCs w:val="32"/>
          <w:lang w:bidi="hu-HU"/>
        </w:rPr>
        <w:t>A program leírása</w:t>
      </w:r>
      <w:bookmarkEnd w:id="6"/>
    </w:p>
    <w:bookmarkEnd w:id="7"/>
    <w:p w14:paraId="5CC22B98" w14:textId="341F7414" w:rsidR="008A7353" w:rsidRPr="00A43B59" w:rsidRDefault="008A7353" w:rsidP="00A43B59">
      <w:pPr>
        <w:ind w:firstLine="720"/>
        <w:rPr>
          <w:sz w:val="28"/>
          <w:szCs w:val="32"/>
          <w:lang w:bidi="hu-HU"/>
        </w:rPr>
      </w:pPr>
      <w:r w:rsidRPr="00DF1060">
        <w:rPr>
          <w:sz w:val="28"/>
          <w:szCs w:val="32"/>
          <w:lang w:bidi="hu-HU"/>
        </w:rPr>
        <w:t xml:space="preserve">Ez a </w:t>
      </w:r>
      <w:proofErr w:type="spellStart"/>
      <w:r w:rsidRPr="00DF1060">
        <w:rPr>
          <w:sz w:val="28"/>
          <w:szCs w:val="32"/>
          <w:lang w:bidi="hu-HU"/>
        </w:rPr>
        <w:t>dokumentum</w:t>
      </w:r>
      <w:proofErr w:type="spellEnd"/>
      <w:r w:rsidRPr="00DF1060">
        <w:rPr>
          <w:sz w:val="28"/>
          <w:szCs w:val="32"/>
          <w:lang w:bidi="hu-HU"/>
        </w:rPr>
        <w:t xml:space="preserve"> </w:t>
      </w:r>
      <w:proofErr w:type="spellStart"/>
      <w:r w:rsidRPr="00DF1060">
        <w:rPr>
          <w:sz w:val="28"/>
          <w:szCs w:val="32"/>
          <w:lang w:bidi="hu-HU"/>
        </w:rPr>
        <w:t>egy</w:t>
      </w:r>
      <w:proofErr w:type="spellEnd"/>
      <w:r w:rsidRPr="00DF1060">
        <w:rPr>
          <w:sz w:val="28"/>
          <w:szCs w:val="32"/>
          <w:lang w:bidi="hu-HU"/>
        </w:rPr>
        <w:t xml:space="preserve"> </w:t>
      </w:r>
      <w:proofErr w:type="spellStart"/>
      <w:r w:rsidRPr="00DF1060">
        <w:rPr>
          <w:sz w:val="28"/>
          <w:szCs w:val="32"/>
          <w:lang w:bidi="hu-HU"/>
        </w:rPr>
        <w:t>teljes</w:t>
      </w:r>
      <w:proofErr w:type="spellEnd"/>
      <w:r w:rsidRPr="00DF1060">
        <w:rPr>
          <w:sz w:val="28"/>
          <w:szCs w:val="32"/>
          <w:lang w:bidi="hu-HU"/>
        </w:rPr>
        <w:t xml:space="preserve">, </w:t>
      </w:r>
      <w:proofErr w:type="spellStart"/>
      <w:r w:rsidRPr="00DF1060">
        <w:rPr>
          <w:sz w:val="28"/>
          <w:szCs w:val="32"/>
          <w:lang w:bidi="hu-HU"/>
        </w:rPr>
        <w:t>egybefüggő</w:t>
      </w:r>
      <w:proofErr w:type="spellEnd"/>
      <w:r w:rsidRPr="00DF1060">
        <w:rPr>
          <w:sz w:val="28"/>
          <w:szCs w:val="32"/>
          <w:lang w:bidi="hu-HU"/>
        </w:rPr>
        <w:t xml:space="preserve"> </w:t>
      </w:r>
      <w:proofErr w:type="spellStart"/>
      <w:r w:rsidRPr="00DF1060">
        <w:rPr>
          <w:sz w:val="28"/>
          <w:szCs w:val="32"/>
          <w:lang w:bidi="hu-HU"/>
        </w:rPr>
        <w:t>szoftver</w:t>
      </w:r>
      <w:proofErr w:type="spellEnd"/>
      <w:r w:rsidRPr="00DF1060">
        <w:rPr>
          <w:sz w:val="28"/>
          <w:szCs w:val="32"/>
          <w:lang w:bidi="hu-HU"/>
        </w:rPr>
        <w:t xml:space="preserve"> </w:t>
      </w:r>
      <w:proofErr w:type="spellStart"/>
      <w:r w:rsidRPr="00DF1060">
        <w:rPr>
          <w:sz w:val="28"/>
          <w:szCs w:val="32"/>
          <w:lang w:bidi="hu-HU"/>
        </w:rPr>
        <w:t>specifikációt</w:t>
      </w:r>
      <w:proofErr w:type="spellEnd"/>
      <w:r w:rsidRPr="00DF1060">
        <w:rPr>
          <w:sz w:val="28"/>
          <w:szCs w:val="32"/>
          <w:lang w:bidi="hu-HU"/>
        </w:rPr>
        <w:t xml:space="preserve"> </w:t>
      </w:r>
      <w:proofErr w:type="spellStart"/>
      <w:r w:rsidRPr="00DF1060">
        <w:rPr>
          <w:sz w:val="28"/>
          <w:szCs w:val="32"/>
          <w:lang w:bidi="hu-HU"/>
        </w:rPr>
        <w:t>tartalmaz</w:t>
      </w:r>
      <w:proofErr w:type="spellEnd"/>
      <w:r w:rsidRPr="00DF1060">
        <w:rPr>
          <w:sz w:val="28"/>
          <w:szCs w:val="32"/>
          <w:lang w:bidi="hu-HU"/>
        </w:rPr>
        <w:t xml:space="preserve"> a "Projekt1" </w:t>
      </w:r>
      <w:proofErr w:type="spellStart"/>
      <w:r w:rsidRPr="00DF1060">
        <w:rPr>
          <w:sz w:val="28"/>
          <w:szCs w:val="32"/>
          <w:lang w:bidi="hu-HU"/>
        </w:rPr>
        <w:t>nevű</w:t>
      </w:r>
      <w:proofErr w:type="spellEnd"/>
      <w:r w:rsidRPr="00DF1060">
        <w:rPr>
          <w:sz w:val="28"/>
          <w:szCs w:val="32"/>
          <w:lang w:bidi="hu-HU"/>
        </w:rPr>
        <w:t xml:space="preserve"> hotel </w:t>
      </w:r>
      <w:proofErr w:type="spellStart"/>
      <w:r w:rsidRPr="00DF1060">
        <w:rPr>
          <w:sz w:val="28"/>
          <w:szCs w:val="32"/>
          <w:lang w:bidi="hu-HU"/>
        </w:rPr>
        <w:t>menedzsment</w:t>
      </w:r>
      <w:proofErr w:type="spellEnd"/>
      <w:r w:rsidRPr="00DF1060">
        <w:rPr>
          <w:sz w:val="28"/>
          <w:szCs w:val="32"/>
          <w:lang w:bidi="hu-HU"/>
        </w:rPr>
        <w:t xml:space="preserve"> </w:t>
      </w:r>
      <w:proofErr w:type="spellStart"/>
      <w:r w:rsidRPr="00DF1060">
        <w:rPr>
          <w:sz w:val="28"/>
          <w:szCs w:val="32"/>
          <w:lang w:bidi="hu-HU"/>
        </w:rPr>
        <w:t>rendszerhez</w:t>
      </w:r>
      <w:proofErr w:type="spellEnd"/>
      <w:r w:rsidRPr="00DF1060">
        <w:rPr>
          <w:sz w:val="28"/>
          <w:szCs w:val="32"/>
          <w:lang w:bidi="hu-HU"/>
        </w:rPr>
        <w:t xml:space="preserve">. A </w:t>
      </w:r>
      <w:proofErr w:type="spellStart"/>
      <w:r w:rsidRPr="00DF1060">
        <w:rPr>
          <w:sz w:val="28"/>
          <w:szCs w:val="32"/>
          <w:lang w:bidi="hu-HU"/>
        </w:rPr>
        <w:t>rendszer</w:t>
      </w:r>
      <w:proofErr w:type="spellEnd"/>
      <w:r w:rsidRPr="00DF1060">
        <w:rPr>
          <w:sz w:val="28"/>
          <w:szCs w:val="32"/>
          <w:lang w:bidi="hu-HU"/>
        </w:rPr>
        <w:t xml:space="preserve"> </w:t>
      </w:r>
      <w:proofErr w:type="spellStart"/>
      <w:r w:rsidRPr="00DF1060">
        <w:rPr>
          <w:sz w:val="28"/>
          <w:szCs w:val="32"/>
          <w:lang w:bidi="hu-HU"/>
        </w:rPr>
        <w:t>célja</w:t>
      </w:r>
      <w:proofErr w:type="spellEnd"/>
      <w:r w:rsidRPr="00DF1060">
        <w:rPr>
          <w:sz w:val="28"/>
          <w:szCs w:val="32"/>
          <w:lang w:bidi="hu-HU"/>
        </w:rPr>
        <w:t xml:space="preserve"> a hotel </w:t>
      </w:r>
      <w:proofErr w:type="spellStart"/>
      <w:r w:rsidRPr="00DF1060">
        <w:rPr>
          <w:sz w:val="28"/>
          <w:szCs w:val="32"/>
          <w:lang w:bidi="hu-HU"/>
        </w:rPr>
        <w:t>szobáinak</w:t>
      </w:r>
      <w:proofErr w:type="spellEnd"/>
      <w:r w:rsidRPr="00DF1060">
        <w:rPr>
          <w:sz w:val="28"/>
          <w:szCs w:val="32"/>
          <w:lang w:bidi="hu-HU"/>
        </w:rPr>
        <w:t xml:space="preserve">, </w:t>
      </w:r>
      <w:proofErr w:type="spellStart"/>
      <w:r w:rsidRPr="00DF1060">
        <w:rPr>
          <w:sz w:val="28"/>
          <w:szCs w:val="32"/>
          <w:lang w:bidi="hu-HU"/>
        </w:rPr>
        <w:t>vendégeinek</w:t>
      </w:r>
      <w:proofErr w:type="spellEnd"/>
      <w:r w:rsidRPr="00DF1060">
        <w:rPr>
          <w:sz w:val="28"/>
          <w:szCs w:val="32"/>
          <w:lang w:bidi="hu-HU"/>
        </w:rPr>
        <w:t xml:space="preserve"> </w:t>
      </w:r>
      <w:proofErr w:type="spellStart"/>
      <w:r w:rsidRPr="00DF1060">
        <w:rPr>
          <w:sz w:val="28"/>
          <w:szCs w:val="32"/>
          <w:lang w:bidi="hu-HU"/>
        </w:rPr>
        <w:t>és</w:t>
      </w:r>
      <w:proofErr w:type="spellEnd"/>
      <w:r w:rsidRPr="00DF1060">
        <w:rPr>
          <w:sz w:val="28"/>
          <w:szCs w:val="32"/>
          <w:lang w:bidi="hu-HU"/>
        </w:rPr>
        <w:t xml:space="preserve"> </w:t>
      </w:r>
      <w:proofErr w:type="spellStart"/>
      <w:r w:rsidRPr="00DF1060">
        <w:rPr>
          <w:sz w:val="28"/>
          <w:szCs w:val="32"/>
          <w:lang w:bidi="hu-HU"/>
        </w:rPr>
        <w:t>foglalásainak</w:t>
      </w:r>
      <w:proofErr w:type="spellEnd"/>
      <w:r w:rsidRPr="00DF1060">
        <w:rPr>
          <w:sz w:val="28"/>
          <w:szCs w:val="32"/>
          <w:lang w:bidi="hu-HU"/>
        </w:rPr>
        <w:t xml:space="preserve"> </w:t>
      </w:r>
      <w:proofErr w:type="spellStart"/>
      <w:r w:rsidRPr="00DF1060">
        <w:rPr>
          <w:sz w:val="28"/>
          <w:szCs w:val="32"/>
          <w:lang w:bidi="hu-HU"/>
        </w:rPr>
        <w:t>kezelése</w:t>
      </w:r>
      <w:proofErr w:type="spellEnd"/>
      <w:r w:rsidRPr="00DF1060">
        <w:rPr>
          <w:sz w:val="28"/>
          <w:szCs w:val="32"/>
          <w:lang w:bidi="hu-HU"/>
        </w:rPr>
        <w:t xml:space="preserve">, </w:t>
      </w:r>
      <w:proofErr w:type="spellStart"/>
      <w:r w:rsidRPr="00DF1060">
        <w:rPr>
          <w:sz w:val="28"/>
          <w:szCs w:val="32"/>
          <w:lang w:bidi="hu-HU"/>
        </w:rPr>
        <w:t>egyszerű</w:t>
      </w:r>
      <w:proofErr w:type="spellEnd"/>
      <w:r w:rsidRPr="00DF1060">
        <w:rPr>
          <w:sz w:val="28"/>
          <w:szCs w:val="32"/>
          <w:lang w:bidi="hu-HU"/>
        </w:rPr>
        <w:t xml:space="preserve"> </w:t>
      </w:r>
      <w:proofErr w:type="spellStart"/>
      <w:r w:rsidRPr="00DF1060">
        <w:rPr>
          <w:sz w:val="28"/>
          <w:szCs w:val="32"/>
          <w:lang w:bidi="hu-HU"/>
        </w:rPr>
        <w:t>adminisztrációs</w:t>
      </w:r>
      <w:proofErr w:type="spellEnd"/>
      <w:r w:rsidRPr="00DF1060">
        <w:rPr>
          <w:sz w:val="28"/>
          <w:szCs w:val="32"/>
          <w:lang w:bidi="hu-HU"/>
        </w:rPr>
        <w:t xml:space="preserve"> </w:t>
      </w:r>
      <w:proofErr w:type="spellStart"/>
      <w:r w:rsidRPr="00DF1060">
        <w:rPr>
          <w:sz w:val="28"/>
          <w:szCs w:val="32"/>
          <w:lang w:bidi="hu-HU"/>
        </w:rPr>
        <w:t>felület</w:t>
      </w:r>
      <w:proofErr w:type="spellEnd"/>
      <w:r w:rsidRPr="00DF1060">
        <w:rPr>
          <w:sz w:val="28"/>
          <w:szCs w:val="32"/>
          <w:lang w:bidi="hu-HU"/>
        </w:rPr>
        <w:t xml:space="preserve"> </w:t>
      </w:r>
      <w:proofErr w:type="spellStart"/>
      <w:r w:rsidRPr="00DF1060">
        <w:rPr>
          <w:sz w:val="28"/>
          <w:szCs w:val="32"/>
          <w:lang w:bidi="hu-HU"/>
        </w:rPr>
        <w:t>biztosítása</w:t>
      </w:r>
      <w:proofErr w:type="spellEnd"/>
      <w:r w:rsidRPr="00DF1060">
        <w:rPr>
          <w:sz w:val="28"/>
          <w:szCs w:val="32"/>
          <w:lang w:bidi="hu-HU"/>
        </w:rPr>
        <w:t xml:space="preserve"> a </w:t>
      </w:r>
      <w:proofErr w:type="spellStart"/>
      <w:r w:rsidRPr="00DF1060">
        <w:rPr>
          <w:sz w:val="28"/>
          <w:szCs w:val="32"/>
          <w:lang w:bidi="hu-HU"/>
        </w:rPr>
        <w:t>diszpécserek</w:t>
      </w:r>
      <w:proofErr w:type="spellEnd"/>
      <w:r w:rsidRPr="00DF1060">
        <w:rPr>
          <w:sz w:val="28"/>
          <w:szCs w:val="32"/>
          <w:lang w:bidi="hu-HU"/>
        </w:rPr>
        <w:t xml:space="preserve"> </w:t>
      </w:r>
      <w:proofErr w:type="spellStart"/>
      <w:r w:rsidRPr="00DF1060">
        <w:rPr>
          <w:sz w:val="28"/>
          <w:szCs w:val="32"/>
          <w:lang w:bidi="hu-HU"/>
        </w:rPr>
        <w:t>számára</w:t>
      </w:r>
      <w:proofErr w:type="spellEnd"/>
      <w:r w:rsidRPr="00DF1060">
        <w:rPr>
          <w:sz w:val="28"/>
          <w:szCs w:val="32"/>
          <w:lang w:bidi="hu-HU"/>
        </w:rPr>
        <w:t xml:space="preserve">, </w:t>
      </w:r>
      <w:proofErr w:type="spellStart"/>
      <w:r w:rsidRPr="00DF1060">
        <w:rPr>
          <w:sz w:val="28"/>
          <w:szCs w:val="32"/>
          <w:lang w:bidi="hu-HU"/>
        </w:rPr>
        <w:t>valamint</w:t>
      </w:r>
      <w:proofErr w:type="spellEnd"/>
      <w:r w:rsidRPr="00DF1060">
        <w:rPr>
          <w:sz w:val="28"/>
          <w:szCs w:val="32"/>
          <w:lang w:bidi="hu-HU"/>
        </w:rPr>
        <w:t xml:space="preserve"> </w:t>
      </w:r>
      <w:proofErr w:type="spellStart"/>
      <w:r w:rsidRPr="00DF1060">
        <w:rPr>
          <w:sz w:val="28"/>
          <w:szCs w:val="32"/>
          <w:lang w:bidi="hu-HU"/>
        </w:rPr>
        <w:t>riportok</w:t>
      </w:r>
      <w:proofErr w:type="spellEnd"/>
      <w:r w:rsidRPr="00DF1060">
        <w:rPr>
          <w:sz w:val="28"/>
          <w:szCs w:val="32"/>
          <w:lang w:bidi="hu-HU"/>
        </w:rPr>
        <w:t xml:space="preserve"> </w:t>
      </w:r>
      <w:proofErr w:type="spellStart"/>
      <w:r w:rsidRPr="00DF1060">
        <w:rPr>
          <w:sz w:val="28"/>
          <w:szCs w:val="32"/>
          <w:lang w:bidi="hu-HU"/>
        </w:rPr>
        <w:t>és</w:t>
      </w:r>
      <w:proofErr w:type="spellEnd"/>
      <w:r w:rsidRPr="00DF1060">
        <w:rPr>
          <w:sz w:val="28"/>
          <w:szCs w:val="32"/>
          <w:lang w:bidi="hu-HU"/>
        </w:rPr>
        <w:t xml:space="preserve"> </w:t>
      </w:r>
      <w:proofErr w:type="spellStart"/>
      <w:r w:rsidRPr="00DF1060">
        <w:rPr>
          <w:sz w:val="28"/>
          <w:szCs w:val="32"/>
          <w:lang w:bidi="hu-HU"/>
        </w:rPr>
        <w:t>statisztikák</w:t>
      </w:r>
      <w:proofErr w:type="spellEnd"/>
      <w:r w:rsidRPr="00DF1060">
        <w:rPr>
          <w:sz w:val="28"/>
          <w:szCs w:val="32"/>
          <w:lang w:bidi="hu-HU"/>
        </w:rPr>
        <w:t xml:space="preserve"> </w:t>
      </w:r>
      <w:proofErr w:type="spellStart"/>
      <w:proofErr w:type="gramStart"/>
      <w:r w:rsidRPr="00DF1060">
        <w:rPr>
          <w:sz w:val="28"/>
          <w:szCs w:val="32"/>
          <w:lang w:bidi="hu-HU"/>
        </w:rPr>
        <w:t>készítése.A</w:t>
      </w:r>
      <w:proofErr w:type="spellEnd"/>
      <w:proofErr w:type="gramEnd"/>
      <w:r w:rsidRPr="00DF1060">
        <w:rPr>
          <w:sz w:val="28"/>
          <w:szCs w:val="32"/>
          <w:lang w:bidi="hu-HU"/>
        </w:rPr>
        <w:t xml:space="preserve"> program </w:t>
      </w:r>
      <w:proofErr w:type="spellStart"/>
      <w:r w:rsidRPr="00DF1060">
        <w:rPr>
          <w:sz w:val="28"/>
          <w:szCs w:val="32"/>
          <w:lang w:bidi="hu-HU"/>
        </w:rPr>
        <w:t>bemutatása</w:t>
      </w:r>
      <w:proofErr w:type="spellEnd"/>
    </w:p>
    <w:p w14:paraId="055E2283" w14:textId="35B4F816" w:rsidR="008A7353" w:rsidRPr="00A43B59" w:rsidRDefault="00A43B59" w:rsidP="00A43B59">
      <w:pPr>
        <w:pStyle w:val="Cmsor2"/>
        <w:rPr>
          <w:color w:val="FFFFFF" w:themeColor="background1"/>
          <w:sz w:val="32"/>
          <w:szCs w:val="32"/>
          <w:lang w:bidi="hu-HU"/>
        </w:rPr>
      </w:pPr>
      <w:bookmarkStart w:id="8" w:name="celok"/>
      <w:bookmarkStart w:id="9" w:name="_Toc211612377"/>
      <w:r w:rsidRPr="00A43B59">
        <w:rPr>
          <w:color w:val="FFFFFF" w:themeColor="background1"/>
          <w:sz w:val="32"/>
          <w:szCs w:val="32"/>
          <w:lang w:bidi="hu-HU"/>
        </w:rPr>
        <w:t xml:space="preserve">2.2 </w:t>
      </w:r>
      <w:proofErr w:type="spellStart"/>
      <w:r w:rsidR="008A7353" w:rsidRPr="00A43B59">
        <w:rPr>
          <w:color w:val="FFFFFF" w:themeColor="background1"/>
          <w:sz w:val="32"/>
          <w:szCs w:val="32"/>
          <w:lang w:bidi="hu-HU"/>
        </w:rPr>
        <w:t>Célok</w:t>
      </w:r>
      <w:proofErr w:type="spellEnd"/>
      <w:r w:rsidR="008A7353" w:rsidRPr="00A43B59">
        <w:rPr>
          <w:color w:val="FFFFFF" w:themeColor="background1"/>
          <w:sz w:val="32"/>
          <w:szCs w:val="32"/>
          <w:lang w:bidi="hu-HU"/>
        </w:rPr>
        <w:t xml:space="preserve"> </w:t>
      </w:r>
      <w:proofErr w:type="spellStart"/>
      <w:r w:rsidR="008A7353" w:rsidRPr="00A43B59">
        <w:rPr>
          <w:color w:val="FFFFFF" w:themeColor="background1"/>
          <w:sz w:val="32"/>
          <w:szCs w:val="32"/>
          <w:lang w:bidi="hu-HU"/>
        </w:rPr>
        <w:t>és</w:t>
      </w:r>
      <w:proofErr w:type="spellEnd"/>
      <w:r w:rsidR="008A7353" w:rsidRPr="00A43B59">
        <w:rPr>
          <w:color w:val="FFFFFF" w:themeColor="background1"/>
          <w:sz w:val="32"/>
          <w:szCs w:val="32"/>
          <w:lang w:bidi="hu-HU"/>
        </w:rPr>
        <w:t xml:space="preserve"> </w:t>
      </w:r>
      <w:proofErr w:type="spellStart"/>
      <w:r w:rsidR="008A7353" w:rsidRPr="00A43B59">
        <w:rPr>
          <w:color w:val="FFFFFF" w:themeColor="background1"/>
          <w:sz w:val="32"/>
          <w:szCs w:val="32"/>
          <w:lang w:bidi="hu-HU"/>
        </w:rPr>
        <w:t>hatáskör</w:t>
      </w:r>
      <w:bookmarkEnd w:id="8"/>
      <w:proofErr w:type="spellEnd"/>
      <w:r w:rsidR="008A7353" w:rsidRPr="008F0319">
        <w:rPr>
          <w:rFonts w:ascii="Arial" w:hAnsi="Arial" w:cs="Arial"/>
          <w:color w:val="000000"/>
          <w:sz w:val="34"/>
          <w:szCs w:val="34"/>
        </w:rPr>
        <w:br/>
      </w:r>
      <w:proofErr w:type="spellStart"/>
      <w:r w:rsidR="008A7353" w:rsidRPr="008A7353">
        <w:rPr>
          <w:rFonts w:cs="Arial"/>
          <w:color w:val="FFFFFF" w:themeColor="background1"/>
        </w:rPr>
        <w:t>Célok</w:t>
      </w:r>
      <w:proofErr w:type="spellEnd"/>
      <w:r w:rsidR="008A7353" w:rsidRPr="008A7353">
        <w:rPr>
          <w:rFonts w:cs="Arial"/>
          <w:color w:val="FFFFFF" w:themeColor="background1"/>
        </w:rPr>
        <w:t xml:space="preserve"> </w:t>
      </w:r>
      <w:proofErr w:type="spellStart"/>
      <w:r w:rsidR="008A7353" w:rsidRPr="008A7353">
        <w:rPr>
          <w:rFonts w:cs="Arial"/>
          <w:color w:val="FFFFFF" w:themeColor="background1"/>
        </w:rPr>
        <w:t>és</w:t>
      </w:r>
      <w:proofErr w:type="spellEnd"/>
      <w:r w:rsidR="008A7353" w:rsidRPr="008A7353">
        <w:rPr>
          <w:rFonts w:cs="Arial"/>
          <w:color w:val="FFFFFF" w:themeColor="background1"/>
        </w:rPr>
        <w:t xml:space="preserve"> </w:t>
      </w:r>
      <w:proofErr w:type="spellStart"/>
      <w:r w:rsidR="008A7353" w:rsidRPr="008A7353">
        <w:rPr>
          <w:rFonts w:cs="Arial"/>
          <w:color w:val="FFFFFF" w:themeColor="background1"/>
        </w:rPr>
        <w:t>hatókör</w:t>
      </w:r>
      <w:bookmarkEnd w:id="9"/>
      <w:proofErr w:type="spellEnd"/>
    </w:p>
    <w:p w14:paraId="075EA94D" w14:textId="77777777" w:rsidR="008A7353" w:rsidRPr="008A7353" w:rsidRDefault="008A7353" w:rsidP="008A7353">
      <w:pPr>
        <w:pStyle w:val="NormlWeb"/>
        <w:numPr>
          <w:ilvl w:val="0"/>
          <w:numId w:val="11"/>
        </w:numPr>
        <w:spacing w:before="240" w:beforeAutospacing="0" w:after="0" w:afterAutospacing="0"/>
        <w:textAlignment w:val="baseline"/>
        <w:rPr>
          <w:rFonts w:asciiTheme="majorHAnsi" w:hAnsiTheme="majorHAnsi" w:cs="Arial"/>
          <w:color w:val="FFFFFF" w:themeColor="background1"/>
          <w:sz w:val="28"/>
          <w:szCs w:val="28"/>
        </w:rPr>
      </w:pPr>
      <w:r w:rsidRPr="008A7353">
        <w:rPr>
          <w:rFonts w:asciiTheme="majorHAnsi" w:hAnsiTheme="majorHAnsi" w:cs="Arial"/>
          <w:b/>
          <w:bCs/>
          <w:color w:val="FFFFFF" w:themeColor="background1"/>
          <w:sz w:val="28"/>
          <w:szCs w:val="28"/>
        </w:rPr>
        <w:t>Cél:</w:t>
      </w:r>
      <w:r w:rsidRPr="008A7353">
        <w:rPr>
          <w:rFonts w:asciiTheme="majorHAnsi" w:hAnsiTheme="majorHAnsi" w:cs="Arial"/>
          <w:color w:val="FFFFFF" w:themeColor="background1"/>
          <w:sz w:val="28"/>
          <w:szCs w:val="28"/>
        </w:rPr>
        <w:t xml:space="preserve"> Központosított felület biztosítása a szobafoglalások kezelésére, vendégadatok tárolására és kimutatások előállítására.</w:t>
      </w:r>
    </w:p>
    <w:p w14:paraId="55919ACE" w14:textId="77777777" w:rsidR="008A7353" w:rsidRPr="008A7353" w:rsidRDefault="008A7353" w:rsidP="008A7353">
      <w:pPr>
        <w:pStyle w:val="NormlWeb"/>
        <w:numPr>
          <w:ilvl w:val="0"/>
          <w:numId w:val="11"/>
        </w:numPr>
        <w:spacing w:before="0" w:beforeAutospacing="0" w:after="240" w:afterAutospacing="0"/>
        <w:textAlignment w:val="baseline"/>
        <w:rPr>
          <w:rFonts w:asciiTheme="majorHAnsi" w:hAnsiTheme="majorHAnsi" w:cs="Arial"/>
          <w:color w:val="FFFFFF" w:themeColor="background1"/>
          <w:sz w:val="28"/>
          <w:szCs w:val="28"/>
        </w:rPr>
      </w:pPr>
      <w:r w:rsidRPr="008A7353">
        <w:rPr>
          <w:rFonts w:asciiTheme="majorHAnsi" w:hAnsiTheme="majorHAnsi" w:cs="Arial"/>
          <w:b/>
          <w:bCs/>
          <w:color w:val="FFFFFF" w:themeColor="background1"/>
          <w:sz w:val="28"/>
          <w:szCs w:val="28"/>
        </w:rPr>
        <w:t>Hatókör:</w:t>
      </w:r>
      <w:r w:rsidRPr="008A7353">
        <w:rPr>
          <w:rFonts w:asciiTheme="majorHAnsi" w:hAnsiTheme="majorHAnsi" w:cs="Arial"/>
          <w:color w:val="FFFFFF" w:themeColor="background1"/>
          <w:sz w:val="28"/>
          <w:szCs w:val="28"/>
        </w:rPr>
        <w:t xml:space="preserve"> Szobák adminisztrációja, vendégadatok kezelése, foglalások létrehozása/módosítása/törlése, foglaltság ellenőrzése adott dátumra, fizetési státusz nyilvántartása, havi kihasználtsági jelentések, egyszerű keresések és alap riportok.</w:t>
      </w:r>
    </w:p>
    <w:p w14:paraId="4DECB4A4" w14:textId="77777777" w:rsidR="008A7353" w:rsidRPr="008A7353" w:rsidRDefault="008A7353" w:rsidP="008A7353">
      <w:pPr>
        <w:pStyle w:val="Listaszerbekezds"/>
        <w:numPr>
          <w:ilvl w:val="0"/>
          <w:numId w:val="11"/>
        </w:numPr>
        <w:spacing w:before="120" w:after="0" w:line="252" w:lineRule="auto"/>
        <w:rPr>
          <w:rFonts w:asciiTheme="majorHAnsi" w:hAnsiTheme="majorHAnsi" w:cs="Arial"/>
          <w:color w:val="FFFFFF" w:themeColor="background1"/>
          <w:sz w:val="28"/>
          <w:szCs w:val="28"/>
        </w:rPr>
      </w:pPr>
      <w:r w:rsidRPr="008A7353">
        <w:rPr>
          <w:rFonts w:asciiTheme="majorHAnsi" w:hAnsiTheme="majorHAnsi" w:cs="Arial"/>
          <w:b/>
          <w:bCs/>
          <w:color w:val="FFFFFF" w:themeColor="background1"/>
          <w:sz w:val="28"/>
          <w:szCs w:val="28"/>
        </w:rPr>
        <w:t xml:space="preserve">Nem </w:t>
      </w:r>
      <w:proofErr w:type="spellStart"/>
      <w:r w:rsidRPr="008A7353">
        <w:rPr>
          <w:rFonts w:asciiTheme="majorHAnsi" w:hAnsiTheme="majorHAnsi" w:cs="Arial"/>
          <w:b/>
          <w:bCs/>
          <w:color w:val="FFFFFF" w:themeColor="background1"/>
          <w:sz w:val="28"/>
          <w:szCs w:val="28"/>
        </w:rPr>
        <w:t>tartozik</w:t>
      </w:r>
      <w:proofErr w:type="spellEnd"/>
      <w:r w:rsidRPr="008A7353">
        <w:rPr>
          <w:rFonts w:asciiTheme="majorHAnsi" w:hAnsiTheme="majorHAnsi" w:cs="Arial"/>
          <w:b/>
          <w:bCs/>
          <w:color w:val="FFFFFF" w:themeColor="background1"/>
          <w:sz w:val="28"/>
          <w:szCs w:val="28"/>
        </w:rPr>
        <w:t xml:space="preserve"> a </w:t>
      </w:r>
      <w:proofErr w:type="spellStart"/>
      <w:r w:rsidRPr="008A7353">
        <w:rPr>
          <w:rFonts w:asciiTheme="majorHAnsi" w:hAnsiTheme="majorHAnsi" w:cs="Arial"/>
          <w:b/>
          <w:bCs/>
          <w:color w:val="FFFFFF" w:themeColor="background1"/>
          <w:sz w:val="28"/>
          <w:szCs w:val="28"/>
        </w:rPr>
        <w:t>hatókörbe</w:t>
      </w:r>
      <w:proofErr w:type="spellEnd"/>
      <w:r w:rsidRPr="008A7353">
        <w:rPr>
          <w:rFonts w:asciiTheme="majorHAnsi" w:hAnsiTheme="majorHAnsi" w:cs="Arial"/>
          <w:b/>
          <w:bCs/>
          <w:color w:val="FFFFFF" w:themeColor="background1"/>
          <w:sz w:val="28"/>
          <w:szCs w:val="28"/>
        </w:rPr>
        <w:t>:</w:t>
      </w:r>
      <w:r w:rsidRPr="008A7353">
        <w:rPr>
          <w:rFonts w:asciiTheme="majorHAnsi" w:hAnsiTheme="majorHAnsi" w:cs="Arial"/>
          <w:color w:val="FFFFFF" w:themeColor="background1"/>
          <w:sz w:val="28"/>
          <w:szCs w:val="28"/>
        </w:rPr>
        <w:t xml:space="preserve"> Online </w:t>
      </w:r>
      <w:proofErr w:type="spellStart"/>
      <w:r w:rsidRPr="008A7353">
        <w:rPr>
          <w:rFonts w:asciiTheme="majorHAnsi" w:hAnsiTheme="majorHAnsi" w:cs="Arial"/>
          <w:color w:val="FFFFFF" w:themeColor="background1"/>
          <w:sz w:val="28"/>
          <w:szCs w:val="28"/>
        </w:rPr>
        <w:t>fizetési</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integráció</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több</w:t>
      </w:r>
      <w:proofErr w:type="spellEnd"/>
      <w:r w:rsidRPr="008A7353">
        <w:rPr>
          <w:rFonts w:asciiTheme="majorHAnsi" w:hAnsiTheme="majorHAnsi" w:cs="Arial"/>
          <w:color w:val="FFFFFF" w:themeColor="background1"/>
          <w:sz w:val="28"/>
          <w:szCs w:val="28"/>
        </w:rPr>
        <w:t xml:space="preserve"> hotel </w:t>
      </w:r>
      <w:proofErr w:type="spellStart"/>
      <w:r w:rsidRPr="008A7353">
        <w:rPr>
          <w:rFonts w:asciiTheme="majorHAnsi" w:hAnsiTheme="majorHAnsi" w:cs="Arial"/>
          <w:color w:val="FFFFFF" w:themeColor="background1"/>
          <w:sz w:val="28"/>
          <w:szCs w:val="28"/>
        </w:rPr>
        <w:t>kezelése</w:t>
      </w:r>
      <w:proofErr w:type="spellEnd"/>
      <w:r w:rsidRPr="008A7353">
        <w:rPr>
          <w:rFonts w:asciiTheme="majorHAnsi" w:hAnsiTheme="majorHAnsi" w:cs="Arial"/>
          <w:color w:val="FFFFFF" w:themeColor="background1"/>
          <w:sz w:val="28"/>
          <w:szCs w:val="28"/>
        </w:rPr>
        <w:t xml:space="preserve"> (multi-tenant), </w:t>
      </w:r>
      <w:proofErr w:type="spellStart"/>
      <w:r w:rsidRPr="008A7353">
        <w:rPr>
          <w:rFonts w:asciiTheme="majorHAnsi" w:hAnsiTheme="majorHAnsi" w:cs="Arial"/>
          <w:color w:val="FFFFFF" w:themeColor="background1"/>
          <w:sz w:val="28"/>
          <w:szCs w:val="28"/>
        </w:rPr>
        <w:t>bonyolult</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árképzés</w:t>
      </w:r>
      <w:proofErr w:type="spellEnd"/>
      <w:r w:rsidRPr="008A7353">
        <w:rPr>
          <w:rFonts w:asciiTheme="majorHAnsi" w:hAnsiTheme="majorHAnsi" w:cs="Arial"/>
          <w:color w:val="FFFFFF" w:themeColor="background1"/>
          <w:sz w:val="28"/>
          <w:szCs w:val="28"/>
        </w:rPr>
        <w:t>/</w:t>
      </w:r>
      <w:proofErr w:type="spellStart"/>
      <w:r w:rsidRPr="008A7353">
        <w:rPr>
          <w:rFonts w:asciiTheme="majorHAnsi" w:hAnsiTheme="majorHAnsi" w:cs="Arial"/>
          <w:color w:val="FFFFFF" w:themeColor="background1"/>
          <w:sz w:val="28"/>
          <w:szCs w:val="28"/>
        </w:rPr>
        <w:t>ársávok</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kezelése</w:t>
      </w:r>
      <w:proofErr w:type="spellEnd"/>
      <w:r w:rsidRPr="008A7353">
        <w:rPr>
          <w:rFonts w:asciiTheme="majorHAnsi" w:hAnsiTheme="majorHAnsi" w:cs="Arial"/>
          <w:color w:val="FFFFFF" w:themeColor="background1"/>
          <w:sz w:val="28"/>
          <w:szCs w:val="28"/>
        </w:rPr>
        <w:t>.</w:t>
      </w:r>
    </w:p>
    <w:p w14:paraId="0CDACF53" w14:textId="77777777" w:rsidR="008A7353" w:rsidRPr="008A7353" w:rsidRDefault="008A7353" w:rsidP="008A7353">
      <w:pPr>
        <w:rPr>
          <w:rFonts w:ascii="Arial" w:hAnsi="Arial" w:cs="Arial"/>
          <w:color w:val="FFFFFF" w:themeColor="background1"/>
          <w:sz w:val="28"/>
          <w:szCs w:val="28"/>
        </w:rPr>
      </w:pPr>
      <w:r w:rsidRPr="008A7353">
        <w:rPr>
          <w:rFonts w:ascii="Arial" w:hAnsi="Arial" w:cs="Arial"/>
          <w:color w:val="FFFFFF" w:themeColor="background1"/>
          <w:sz w:val="28"/>
          <w:szCs w:val="28"/>
        </w:rPr>
        <w:br w:type="page"/>
      </w:r>
    </w:p>
    <w:p w14:paraId="41504B2A" w14:textId="77777777" w:rsidR="008A7353" w:rsidRDefault="008A7353" w:rsidP="008A7353"/>
    <w:p w14:paraId="42A16214" w14:textId="3033441F" w:rsidR="008A7353" w:rsidRPr="00A43B59" w:rsidRDefault="008A7353" w:rsidP="00A43B59">
      <w:pPr>
        <w:pStyle w:val="Cmsor1"/>
        <w:rPr>
          <w:b/>
          <w:bCs/>
          <w:sz w:val="44"/>
          <w:szCs w:val="44"/>
          <w:lang w:bidi="hu-HU"/>
        </w:rPr>
      </w:pPr>
      <w:bookmarkStart w:id="10" w:name="_Toc211612378"/>
      <w:r w:rsidRPr="00A43B59">
        <w:rPr>
          <w:b/>
          <w:bCs/>
          <w:sz w:val="44"/>
          <w:szCs w:val="44"/>
          <w:lang w:bidi="hu-HU"/>
        </w:rPr>
        <w:t xml:space="preserve">3. </w:t>
      </w:r>
      <w:proofErr w:type="spellStart"/>
      <w:r w:rsidRPr="00A43B59">
        <w:rPr>
          <w:b/>
          <w:bCs/>
          <w:sz w:val="44"/>
          <w:szCs w:val="44"/>
          <w:lang w:bidi="hu-HU"/>
        </w:rPr>
        <w:t>Dokumentáció</w:t>
      </w:r>
      <w:bookmarkEnd w:id="10"/>
      <w:proofErr w:type="spellEnd"/>
    </w:p>
    <w:p w14:paraId="443C7355" w14:textId="2EC52D98" w:rsidR="008A7353" w:rsidRPr="00A43B59" w:rsidRDefault="008A7353" w:rsidP="00A43B59">
      <w:pPr>
        <w:pStyle w:val="Cmsor2"/>
        <w:rPr>
          <w:color w:val="FFFFFF" w:themeColor="background1"/>
          <w:sz w:val="32"/>
          <w:szCs w:val="32"/>
          <w:lang w:bidi="hu-HU"/>
        </w:rPr>
      </w:pPr>
      <w:bookmarkStart w:id="11" w:name="_Toc211612379"/>
      <w:bookmarkStart w:id="12" w:name="progDok"/>
      <w:r w:rsidRPr="00A43B59">
        <w:rPr>
          <w:color w:val="FFFFFF" w:themeColor="background1"/>
          <w:sz w:val="32"/>
          <w:szCs w:val="32"/>
          <w:lang w:bidi="hu-HU"/>
        </w:rPr>
        <w:t xml:space="preserve">3.1 A program </w:t>
      </w:r>
      <w:proofErr w:type="spellStart"/>
      <w:r w:rsidRPr="00A43B59">
        <w:rPr>
          <w:color w:val="FFFFFF" w:themeColor="background1"/>
          <w:sz w:val="32"/>
          <w:szCs w:val="32"/>
          <w:lang w:bidi="hu-HU"/>
        </w:rPr>
        <w:t>dokumentációja</w:t>
      </w:r>
      <w:bookmarkEnd w:id="11"/>
      <w:proofErr w:type="spellEnd"/>
    </w:p>
    <w:bookmarkEnd w:id="12"/>
    <w:p w14:paraId="5E215B18" w14:textId="77777777" w:rsidR="008A7353" w:rsidRDefault="008A7353" w:rsidP="008A7353">
      <w:pPr>
        <w:spacing w:after="0"/>
        <w:ind w:left="720"/>
        <w:rPr>
          <w:sz w:val="28"/>
          <w:szCs w:val="28"/>
          <w:lang w:bidi="hu-HU"/>
        </w:rPr>
      </w:pPr>
      <w:r w:rsidRPr="007D4A99">
        <w:rPr>
          <w:sz w:val="28"/>
          <w:szCs w:val="28"/>
          <w:lang w:bidi="hu-HU"/>
        </w:rPr>
        <w:t xml:space="preserve">Ez a program </w:t>
      </w:r>
      <w:proofErr w:type="spellStart"/>
      <w:r w:rsidRPr="007D4A99">
        <w:rPr>
          <w:sz w:val="28"/>
          <w:szCs w:val="28"/>
          <w:lang w:bidi="hu-HU"/>
        </w:rPr>
        <w:t>úgy</w:t>
      </w:r>
      <w:proofErr w:type="spellEnd"/>
      <w:r w:rsidRPr="007D4A99">
        <w:rPr>
          <w:sz w:val="28"/>
          <w:szCs w:val="28"/>
          <w:lang w:bidi="hu-HU"/>
        </w:rPr>
        <w:t xml:space="preserve"> </w:t>
      </w:r>
      <w:proofErr w:type="spellStart"/>
      <w:r w:rsidRPr="007D4A99">
        <w:rPr>
          <w:sz w:val="28"/>
          <w:szCs w:val="28"/>
          <w:lang w:bidi="hu-HU"/>
        </w:rPr>
        <w:t>nézne</w:t>
      </w:r>
      <w:proofErr w:type="spellEnd"/>
      <w:r w:rsidRPr="007D4A99">
        <w:rPr>
          <w:sz w:val="28"/>
          <w:szCs w:val="28"/>
          <w:lang w:bidi="hu-HU"/>
        </w:rPr>
        <w:t xml:space="preserve"> ki, </w:t>
      </w:r>
      <w:proofErr w:type="spellStart"/>
      <w:r w:rsidRPr="007D4A99">
        <w:rPr>
          <w:sz w:val="28"/>
          <w:szCs w:val="28"/>
          <w:lang w:bidi="hu-HU"/>
        </w:rPr>
        <w:t>hogy</w:t>
      </w:r>
      <w:proofErr w:type="spellEnd"/>
      <w:r w:rsidRPr="007D4A99">
        <w:rPr>
          <w:sz w:val="28"/>
          <w:szCs w:val="28"/>
          <w:lang w:bidi="hu-HU"/>
        </w:rPr>
        <w:t xml:space="preserve"> </w:t>
      </w:r>
      <w:proofErr w:type="spellStart"/>
      <w:r w:rsidRPr="007D4A99">
        <w:rPr>
          <w:sz w:val="28"/>
          <w:szCs w:val="28"/>
          <w:lang w:bidi="hu-HU"/>
        </w:rPr>
        <w:t>egy</w:t>
      </w:r>
      <w:proofErr w:type="spellEnd"/>
      <w:r w:rsidRPr="007D4A99">
        <w:rPr>
          <w:sz w:val="28"/>
          <w:szCs w:val="28"/>
          <w:lang w:bidi="hu-HU"/>
        </w:rPr>
        <w:t xml:space="preserve"> </w:t>
      </w:r>
      <w:proofErr w:type="spellStart"/>
      <w:r w:rsidRPr="007D4A99">
        <w:rPr>
          <w:sz w:val="28"/>
          <w:szCs w:val="28"/>
          <w:lang w:bidi="hu-HU"/>
        </w:rPr>
        <w:t>grafikus</w:t>
      </w:r>
      <w:proofErr w:type="spellEnd"/>
      <w:r w:rsidRPr="007D4A99">
        <w:rPr>
          <w:sz w:val="28"/>
          <w:szCs w:val="28"/>
          <w:lang w:bidi="hu-HU"/>
        </w:rPr>
        <w:t xml:space="preserve"> </w:t>
      </w:r>
      <w:proofErr w:type="spellStart"/>
      <w:r w:rsidRPr="007D4A99">
        <w:rPr>
          <w:sz w:val="28"/>
          <w:szCs w:val="28"/>
          <w:lang w:bidi="hu-HU"/>
        </w:rPr>
        <w:t>felületen</w:t>
      </w:r>
      <w:proofErr w:type="spellEnd"/>
      <w:r w:rsidRPr="007D4A99">
        <w:rPr>
          <w:sz w:val="28"/>
          <w:szCs w:val="28"/>
          <w:lang w:bidi="hu-HU"/>
        </w:rPr>
        <w:t xml:space="preserve"> 3 </w:t>
      </w:r>
      <w:proofErr w:type="spellStart"/>
      <w:r w:rsidRPr="007D4A99">
        <w:rPr>
          <w:sz w:val="28"/>
          <w:szCs w:val="28"/>
          <w:lang w:bidi="hu-HU"/>
        </w:rPr>
        <w:t>fő</w:t>
      </w:r>
      <w:proofErr w:type="spellEnd"/>
      <w:r w:rsidRPr="007D4A99">
        <w:rPr>
          <w:sz w:val="28"/>
          <w:szCs w:val="28"/>
          <w:lang w:bidi="hu-HU"/>
        </w:rPr>
        <w:t xml:space="preserve"> </w:t>
      </w:r>
      <w:proofErr w:type="spellStart"/>
      <w:r w:rsidRPr="007D4A99">
        <w:rPr>
          <w:sz w:val="28"/>
          <w:szCs w:val="28"/>
          <w:lang w:bidi="hu-HU"/>
        </w:rPr>
        <w:t>rész</w:t>
      </w:r>
      <w:proofErr w:type="spellEnd"/>
      <w:r w:rsidRPr="007D4A99">
        <w:rPr>
          <w:sz w:val="28"/>
          <w:szCs w:val="28"/>
          <w:lang w:bidi="hu-HU"/>
        </w:rPr>
        <w:t xml:space="preserve"> van, </w:t>
      </w:r>
      <w:proofErr w:type="spellStart"/>
      <w:r w:rsidRPr="007D4A99">
        <w:rPr>
          <w:sz w:val="28"/>
          <w:szCs w:val="28"/>
          <w:lang w:bidi="hu-HU"/>
        </w:rPr>
        <w:t>mégpedig</w:t>
      </w:r>
      <w:proofErr w:type="spellEnd"/>
      <w:r w:rsidRPr="007D4A99">
        <w:rPr>
          <w:sz w:val="28"/>
          <w:szCs w:val="28"/>
          <w:lang w:bidi="hu-HU"/>
        </w:rPr>
        <w:t xml:space="preserve"> a </w:t>
      </w:r>
      <w:proofErr w:type="spellStart"/>
      <w:r w:rsidRPr="007D4A99">
        <w:rPr>
          <w:sz w:val="28"/>
          <w:szCs w:val="28"/>
          <w:lang w:bidi="hu-HU"/>
        </w:rPr>
        <w:t>következők</w:t>
      </w:r>
      <w:proofErr w:type="spellEnd"/>
      <w:r w:rsidRPr="007D4A99">
        <w:rPr>
          <w:sz w:val="28"/>
          <w:szCs w:val="28"/>
          <w:lang w:bidi="hu-HU"/>
        </w:rPr>
        <w:t>:</w:t>
      </w:r>
    </w:p>
    <w:p w14:paraId="40B0920B" w14:textId="77777777" w:rsidR="008A7353" w:rsidRPr="008A7353" w:rsidRDefault="008A7353" w:rsidP="008A7353">
      <w:pPr>
        <w:pStyle w:val="Listaszerbekezds"/>
        <w:numPr>
          <w:ilvl w:val="0"/>
          <w:numId w:val="12"/>
        </w:numPr>
        <w:spacing w:before="120" w:after="0" w:line="252" w:lineRule="auto"/>
        <w:rPr>
          <w:sz w:val="24"/>
          <w:szCs w:val="24"/>
          <w:lang w:bidi="hu-HU"/>
        </w:rPr>
      </w:pPr>
      <w:r w:rsidRPr="008A7353">
        <w:rPr>
          <w:sz w:val="24"/>
          <w:szCs w:val="24"/>
          <w:lang w:bidi="hu-HU"/>
        </w:rPr>
        <w:t xml:space="preserve">Egy, a </w:t>
      </w:r>
      <w:proofErr w:type="spellStart"/>
      <w:r w:rsidRPr="008A7353">
        <w:rPr>
          <w:sz w:val="24"/>
          <w:szCs w:val="24"/>
          <w:lang w:bidi="hu-HU"/>
        </w:rPr>
        <w:t>szobákat</w:t>
      </w:r>
      <w:proofErr w:type="spellEnd"/>
      <w:r w:rsidRPr="008A7353">
        <w:rPr>
          <w:sz w:val="24"/>
          <w:szCs w:val="24"/>
          <w:lang w:bidi="hu-HU"/>
        </w:rPr>
        <w:t xml:space="preserve"> </w:t>
      </w:r>
      <w:proofErr w:type="spellStart"/>
      <w:r w:rsidRPr="008A7353">
        <w:rPr>
          <w:sz w:val="24"/>
          <w:szCs w:val="24"/>
          <w:lang w:bidi="hu-HU"/>
        </w:rPr>
        <w:t>mutató</w:t>
      </w:r>
      <w:proofErr w:type="spellEnd"/>
      <w:r w:rsidRPr="008A7353">
        <w:rPr>
          <w:sz w:val="24"/>
          <w:szCs w:val="24"/>
          <w:lang w:bidi="hu-HU"/>
        </w:rPr>
        <w:t xml:space="preserve"> </w:t>
      </w:r>
      <w:proofErr w:type="spellStart"/>
      <w:r w:rsidRPr="008A7353">
        <w:rPr>
          <w:sz w:val="24"/>
          <w:szCs w:val="24"/>
          <w:lang w:bidi="hu-HU"/>
        </w:rPr>
        <w:t>rész</w:t>
      </w:r>
      <w:proofErr w:type="spellEnd"/>
      <w:r w:rsidRPr="008A7353">
        <w:rPr>
          <w:sz w:val="24"/>
          <w:szCs w:val="24"/>
          <w:lang w:bidi="hu-HU"/>
        </w:rPr>
        <w:t xml:space="preserve"> a </w:t>
      </w:r>
      <w:proofErr w:type="spellStart"/>
      <w:r w:rsidRPr="008A7353">
        <w:rPr>
          <w:sz w:val="24"/>
          <w:szCs w:val="24"/>
          <w:lang w:bidi="hu-HU"/>
        </w:rPr>
        <w:t>bal</w:t>
      </w:r>
      <w:proofErr w:type="spellEnd"/>
      <w:r w:rsidRPr="008A7353">
        <w:rPr>
          <w:sz w:val="24"/>
          <w:szCs w:val="24"/>
          <w:lang w:bidi="hu-HU"/>
        </w:rPr>
        <w:t xml:space="preserve"> </w:t>
      </w:r>
      <w:proofErr w:type="spellStart"/>
      <w:r w:rsidRPr="008A7353">
        <w:rPr>
          <w:sz w:val="24"/>
          <w:szCs w:val="24"/>
          <w:lang w:bidi="hu-HU"/>
        </w:rPr>
        <w:t>oldalt</w:t>
      </w:r>
      <w:proofErr w:type="spellEnd"/>
      <w:r w:rsidRPr="008A7353">
        <w:rPr>
          <w:sz w:val="24"/>
          <w:szCs w:val="24"/>
          <w:lang w:bidi="hu-HU"/>
        </w:rPr>
        <w:t xml:space="preserve">, </w:t>
      </w:r>
      <w:proofErr w:type="spellStart"/>
      <w:r w:rsidRPr="008A7353">
        <w:rPr>
          <w:sz w:val="24"/>
          <w:szCs w:val="24"/>
          <w:lang w:bidi="hu-HU"/>
        </w:rPr>
        <w:t>itt</w:t>
      </w:r>
      <w:proofErr w:type="spellEnd"/>
      <w:r w:rsidRPr="008A7353">
        <w:rPr>
          <w:sz w:val="24"/>
          <w:szCs w:val="24"/>
          <w:lang w:bidi="hu-HU"/>
        </w:rPr>
        <w:t xml:space="preserve"> </w:t>
      </w:r>
      <w:proofErr w:type="spellStart"/>
      <w:r w:rsidRPr="008A7353">
        <w:rPr>
          <w:sz w:val="24"/>
          <w:szCs w:val="24"/>
          <w:lang w:bidi="hu-HU"/>
        </w:rPr>
        <w:t>lehet</w:t>
      </w:r>
      <w:proofErr w:type="spellEnd"/>
      <w:r w:rsidRPr="008A7353">
        <w:rPr>
          <w:sz w:val="24"/>
          <w:szCs w:val="24"/>
          <w:lang w:bidi="hu-HU"/>
        </w:rPr>
        <w:t xml:space="preserve"> </w:t>
      </w:r>
      <w:proofErr w:type="spellStart"/>
      <w:r w:rsidRPr="008A7353">
        <w:rPr>
          <w:sz w:val="24"/>
          <w:szCs w:val="24"/>
          <w:lang w:bidi="hu-HU"/>
        </w:rPr>
        <w:t>majd</w:t>
      </w:r>
      <w:proofErr w:type="spellEnd"/>
      <w:r w:rsidRPr="008A7353">
        <w:rPr>
          <w:sz w:val="24"/>
          <w:szCs w:val="24"/>
          <w:lang w:bidi="hu-HU"/>
        </w:rPr>
        <w:t xml:space="preserve"> </w:t>
      </w:r>
      <w:proofErr w:type="spellStart"/>
      <w:r w:rsidRPr="008A7353">
        <w:rPr>
          <w:sz w:val="24"/>
          <w:szCs w:val="24"/>
          <w:lang w:bidi="hu-HU"/>
        </w:rPr>
        <w:t>látni</w:t>
      </w:r>
      <w:proofErr w:type="spellEnd"/>
      <w:r w:rsidRPr="008A7353">
        <w:rPr>
          <w:sz w:val="24"/>
          <w:szCs w:val="24"/>
          <w:lang w:bidi="hu-HU"/>
        </w:rPr>
        <w:t xml:space="preserve"> </w:t>
      </w:r>
      <w:proofErr w:type="spellStart"/>
      <w:r w:rsidRPr="008A7353">
        <w:rPr>
          <w:sz w:val="24"/>
          <w:szCs w:val="24"/>
          <w:lang w:bidi="hu-HU"/>
        </w:rPr>
        <w:t>hogy</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adott</w:t>
      </w:r>
      <w:proofErr w:type="spellEnd"/>
      <w:r w:rsidRPr="008A7353">
        <w:rPr>
          <w:sz w:val="24"/>
          <w:szCs w:val="24"/>
          <w:lang w:bidi="hu-HU"/>
        </w:rPr>
        <w:t xml:space="preserve"> </w:t>
      </w:r>
      <w:proofErr w:type="spellStart"/>
      <w:r w:rsidRPr="008A7353">
        <w:rPr>
          <w:sz w:val="24"/>
          <w:szCs w:val="24"/>
          <w:lang w:bidi="hu-HU"/>
        </w:rPr>
        <w:t>dátumon</w:t>
      </w:r>
      <w:proofErr w:type="spellEnd"/>
      <w:r w:rsidRPr="008A7353">
        <w:rPr>
          <w:sz w:val="24"/>
          <w:szCs w:val="24"/>
          <w:lang w:bidi="hu-HU"/>
        </w:rPr>
        <w:t xml:space="preserve"> </w:t>
      </w:r>
      <w:proofErr w:type="spellStart"/>
      <w:r w:rsidRPr="008A7353">
        <w:rPr>
          <w:sz w:val="24"/>
          <w:szCs w:val="24"/>
          <w:lang w:bidi="hu-HU"/>
        </w:rPr>
        <w:t>melyik</w:t>
      </w:r>
      <w:proofErr w:type="spellEnd"/>
      <w:r w:rsidRPr="008A7353">
        <w:rPr>
          <w:sz w:val="24"/>
          <w:szCs w:val="24"/>
          <w:lang w:bidi="hu-HU"/>
        </w:rPr>
        <w:t xml:space="preserve"> </w:t>
      </w:r>
      <w:proofErr w:type="spellStart"/>
      <w:r w:rsidRPr="008A7353">
        <w:rPr>
          <w:sz w:val="24"/>
          <w:szCs w:val="24"/>
          <w:lang w:bidi="hu-HU"/>
        </w:rPr>
        <w:t>szoba</w:t>
      </w:r>
      <w:proofErr w:type="spellEnd"/>
      <w:r w:rsidRPr="008A7353">
        <w:rPr>
          <w:sz w:val="24"/>
          <w:szCs w:val="24"/>
          <w:lang w:bidi="hu-HU"/>
        </w:rPr>
        <w:t xml:space="preserve"> van </w:t>
      </w:r>
      <w:proofErr w:type="spellStart"/>
      <w:r w:rsidRPr="008A7353">
        <w:rPr>
          <w:sz w:val="24"/>
          <w:szCs w:val="24"/>
          <w:lang w:bidi="hu-HU"/>
        </w:rPr>
        <w:t>lefoglalva</w:t>
      </w:r>
      <w:proofErr w:type="spellEnd"/>
      <w:r w:rsidRPr="008A7353">
        <w:rPr>
          <w:sz w:val="24"/>
          <w:szCs w:val="24"/>
          <w:lang w:bidi="hu-HU"/>
        </w:rPr>
        <w:t xml:space="preserve">, </w:t>
      </w:r>
      <w:proofErr w:type="spellStart"/>
      <w:r w:rsidRPr="008A7353">
        <w:rPr>
          <w:sz w:val="24"/>
          <w:szCs w:val="24"/>
          <w:lang w:bidi="hu-HU"/>
        </w:rPr>
        <w:t>lefoglalva</w:t>
      </w:r>
      <w:proofErr w:type="spellEnd"/>
      <w:r w:rsidRPr="008A7353">
        <w:rPr>
          <w:sz w:val="24"/>
          <w:szCs w:val="24"/>
          <w:lang w:bidi="hu-HU"/>
        </w:rPr>
        <w:t xml:space="preserve"> </w:t>
      </w:r>
      <w:proofErr w:type="spellStart"/>
      <w:r w:rsidRPr="008A7353">
        <w:rPr>
          <w:sz w:val="24"/>
          <w:szCs w:val="24"/>
          <w:lang w:bidi="hu-HU"/>
        </w:rPr>
        <w:t>és</w:t>
      </w:r>
      <w:proofErr w:type="spellEnd"/>
      <w:r w:rsidRPr="008A7353">
        <w:rPr>
          <w:sz w:val="24"/>
          <w:szCs w:val="24"/>
          <w:lang w:bidi="hu-HU"/>
        </w:rPr>
        <w:t xml:space="preserve"> </w:t>
      </w:r>
      <w:proofErr w:type="spellStart"/>
      <w:r w:rsidRPr="008A7353">
        <w:rPr>
          <w:sz w:val="24"/>
          <w:szCs w:val="24"/>
          <w:lang w:bidi="hu-HU"/>
        </w:rPr>
        <w:t>kifizetve</w:t>
      </w:r>
      <w:proofErr w:type="spellEnd"/>
      <w:r w:rsidRPr="008A7353">
        <w:rPr>
          <w:sz w:val="24"/>
          <w:szCs w:val="24"/>
          <w:lang w:bidi="hu-HU"/>
        </w:rPr>
        <w:t xml:space="preserve">, </w:t>
      </w:r>
      <w:proofErr w:type="spellStart"/>
      <w:r w:rsidRPr="008A7353">
        <w:rPr>
          <w:sz w:val="24"/>
          <w:szCs w:val="24"/>
          <w:lang w:bidi="hu-HU"/>
        </w:rPr>
        <w:t>illetve</w:t>
      </w:r>
      <w:proofErr w:type="spellEnd"/>
      <w:r w:rsidRPr="008A7353">
        <w:rPr>
          <w:sz w:val="24"/>
          <w:szCs w:val="24"/>
          <w:lang w:bidi="hu-HU"/>
        </w:rPr>
        <w:t xml:space="preserve"> </w:t>
      </w:r>
      <w:proofErr w:type="spellStart"/>
      <w:r w:rsidRPr="008A7353">
        <w:rPr>
          <w:sz w:val="24"/>
          <w:szCs w:val="24"/>
          <w:lang w:bidi="hu-HU"/>
        </w:rPr>
        <w:t>szabadon</w:t>
      </w:r>
      <w:proofErr w:type="spellEnd"/>
      <w:r w:rsidRPr="008A7353">
        <w:rPr>
          <w:sz w:val="24"/>
          <w:szCs w:val="24"/>
          <w:lang w:bidi="hu-HU"/>
        </w:rPr>
        <w:t xml:space="preserve"> </w:t>
      </w:r>
      <w:proofErr w:type="spellStart"/>
      <w:r w:rsidRPr="008A7353">
        <w:rPr>
          <w:sz w:val="24"/>
          <w:szCs w:val="24"/>
          <w:lang w:bidi="hu-HU"/>
        </w:rPr>
        <w:t>hagyva</w:t>
      </w:r>
      <w:proofErr w:type="spellEnd"/>
      <w:r w:rsidRPr="008A7353">
        <w:rPr>
          <w:sz w:val="24"/>
          <w:szCs w:val="24"/>
          <w:lang w:bidi="hu-HU"/>
        </w:rPr>
        <w:t>.</w:t>
      </w:r>
    </w:p>
    <w:p w14:paraId="50DF802B" w14:textId="77777777" w:rsidR="008A7353" w:rsidRPr="008A7353" w:rsidRDefault="008A7353" w:rsidP="008A7353">
      <w:pPr>
        <w:pStyle w:val="Listaszerbekezds"/>
        <w:numPr>
          <w:ilvl w:val="0"/>
          <w:numId w:val="12"/>
        </w:numPr>
        <w:spacing w:before="120" w:after="0" w:line="252" w:lineRule="auto"/>
        <w:rPr>
          <w:sz w:val="24"/>
          <w:szCs w:val="24"/>
          <w:lang w:bidi="hu-HU"/>
        </w:rPr>
      </w:pPr>
      <w:proofErr w:type="spellStart"/>
      <w:r w:rsidRPr="008A7353">
        <w:rPr>
          <w:sz w:val="24"/>
          <w:szCs w:val="24"/>
          <w:lang w:bidi="hu-HU"/>
        </w:rPr>
        <w:t>Középen</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leendő</w:t>
      </w:r>
      <w:proofErr w:type="spellEnd"/>
      <w:r w:rsidRPr="008A7353">
        <w:rPr>
          <w:sz w:val="24"/>
          <w:szCs w:val="24"/>
          <w:lang w:bidi="hu-HU"/>
        </w:rPr>
        <w:t xml:space="preserve"> </w:t>
      </w:r>
      <w:proofErr w:type="spellStart"/>
      <w:r w:rsidRPr="008A7353">
        <w:rPr>
          <w:sz w:val="24"/>
          <w:szCs w:val="24"/>
          <w:lang w:bidi="hu-HU"/>
        </w:rPr>
        <w:t>foglalás</w:t>
      </w:r>
      <w:proofErr w:type="spellEnd"/>
      <w:r w:rsidRPr="008A7353">
        <w:rPr>
          <w:sz w:val="24"/>
          <w:szCs w:val="24"/>
          <w:lang w:bidi="hu-HU"/>
        </w:rPr>
        <w:t xml:space="preserve"> </w:t>
      </w:r>
      <w:proofErr w:type="spellStart"/>
      <w:r w:rsidRPr="008A7353">
        <w:rPr>
          <w:sz w:val="24"/>
          <w:szCs w:val="24"/>
          <w:lang w:bidi="hu-HU"/>
        </w:rPr>
        <w:t>esetére</w:t>
      </w:r>
      <w:proofErr w:type="spellEnd"/>
      <w:r w:rsidRPr="008A7353">
        <w:rPr>
          <w:sz w:val="24"/>
          <w:szCs w:val="24"/>
          <w:lang w:bidi="hu-HU"/>
        </w:rPr>
        <w:t xml:space="preserve"> van a </w:t>
      </w:r>
      <w:proofErr w:type="spellStart"/>
      <w:r w:rsidRPr="008A7353">
        <w:rPr>
          <w:sz w:val="24"/>
          <w:szCs w:val="24"/>
          <w:lang w:bidi="hu-HU"/>
        </w:rPr>
        <w:t>diszpécser</w:t>
      </w:r>
      <w:proofErr w:type="spellEnd"/>
      <w:r w:rsidRPr="008A7353">
        <w:rPr>
          <w:sz w:val="24"/>
          <w:szCs w:val="24"/>
          <w:lang w:bidi="hu-HU"/>
        </w:rPr>
        <w:t xml:space="preserve"> </w:t>
      </w:r>
      <w:proofErr w:type="spellStart"/>
      <w:r w:rsidRPr="008A7353">
        <w:rPr>
          <w:sz w:val="24"/>
          <w:szCs w:val="24"/>
          <w:lang w:bidi="hu-HU"/>
        </w:rPr>
        <w:t>számára</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rész</w:t>
      </w:r>
      <w:proofErr w:type="spellEnd"/>
      <w:r w:rsidRPr="008A7353">
        <w:rPr>
          <w:sz w:val="24"/>
          <w:szCs w:val="24"/>
          <w:lang w:bidi="hu-HU"/>
        </w:rPr>
        <w:t xml:space="preserve">, </w:t>
      </w:r>
      <w:proofErr w:type="spellStart"/>
      <w:r w:rsidRPr="008A7353">
        <w:rPr>
          <w:sz w:val="24"/>
          <w:szCs w:val="24"/>
          <w:lang w:bidi="hu-HU"/>
        </w:rPr>
        <w:t>ahol</w:t>
      </w:r>
      <w:proofErr w:type="spellEnd"/>
      <w:r w:rsidRPr="008A7353">
        <w:rPr>
          <w:sz w:val="24"/>
          <w:szCs w:val="24"/>
          <w:lang w:bidi="hu-HU"/>
        </w:rPr>
        <w:t xml:space="preserve"> be </w:t>
      </w:r>
      <w:proofErr w:type="spellStart"/>
      <w:r w:rsidRPr="008A7353">
        <w:rPr>
          <w:sz w:val="24"/>
          <w:szCs w:val="24"/>
          <w:lang w:bidi="hu-HU"/>
        </w:rPr>
        <w:t>tudja</w:t>
      </w:r>
      <w:proofErr w:type="spellEnd"/>
      <w:r w:rsidRPr="008A7353">
        <w:rPr>
          <w:sz w:val="24"/>
          <w:szCs w:val="24"/>
          <w:lang w:bidi="hu-HU"/>
        </w:rPr>
        <w:t xml:space="preserve"> </w:t>
      </w:r>
      <w:proofErr w:type="spellStart"/>
      <w:r w:rsidRPr="008A7353">
        <w:rPr>
          <w:sz w:val="24"/>
          <w:szCs w:val="24"/>
          <w:lang w:bidi="hu-HU"/>
        </w:rPr>
        <w:t>írni</w:t>
      </w:r>
      <w:proofErr w:type="spellEnd"/>
      <w:r w:rsidRPr="008A7353">
        <w:rPr>
          <w:sz w:val="24"/>
          <w:szCs w:val="24"/>
          <w:lang w:bidi="hu-HU"/>
        </w:rPr>
        <w:t xml:space="preserve"> </w:t>
      </w:r>
      <w:proofErr w:type="spellStart"/>
      <w:r w:rsidRPr="008A7353">
        <w:rPr>
          <w:sz w:val="24"/>
          <w:szCs w:val="24"/>
          <w:lang w:bidi="hu-HU"/>
        </w:rPr>
        <w:t>az</w:t>
      </w:r>
      <w:proofErr w:type="spellEnd"/>
      <w:r w:rsidRPr="008A7353">
        <w:rPr>
          <w:sz w:val="24"/>
          <w:szCs w:val="24"/>
          <w:lang w:bidi="hu-HU"/>
        </w:rPr>
        <w:t xml:space="preserve"> </w:t>
      </w:r>
      <w:proofErr w:type="spellStart"/>
      <w:r w:rsidRPr="008A7353">
        <w:rPr>
          <w:sz w:val="24"/>
          <w:szCs w:val="24"/>
          <w:lang w:bidi="hu-HU"/>
        </w:rPr>
        <w:t>adatait</w:t>
      </w:r>
      <w:proofErr w:type="spellEnd"/>
      <w:r w:rsidRPr="008A7353">
        <w:rPr>
          <w:sz w:val="24"/>
          <w:szCs w:val="24"/>
          <w:lang w:bidi="hu-HU"/>
        </w:rPr>
        <w:t xml:space="preserve">, a </w:t>
      </w:r>
      <w:proofErr w:type="spellStart"/>
      <w:r w:rsidRPr="008A7353">
        <w:rPr>
          <w:sz w:val="24"/>
          <w:szCs w:val="24"/>
          <w:lang w:bidi="hu-HU"/>
        </w:rPr>
        <w:t>foglalást</w:t>
      </w:r>
      <w:proofErr w:type="spellEnd"/>
      <w:r w:rsidRPr="008A7353">
        <w:rPr>
          <w:sz w:val="24"/>
          <w:szCs w:val="24"/>
          <w:lang w:bidi="hu-HU"/>
        </w:rPr>
        <w:t xml:space="preserve"> </w:t>
      </w:r>
      <w:proofErr w:type="spellStart"/>
      <w:r w:rsidRPr="008A7353">
        <w:rPr>
          <w:sz w:val="24"/>
          <w:szCs w:val="24"/>
          <w:lang w:bidi="hu-HU"/>
        </w:rPr>
        <w:t>rendelő</w:t>
      </w:r>
      <w:proofErr w:type="spellEnd"/>
      <w:r w:rsidRPr="008A7353">
        <w:rPr>
          <w:sz w:val="24"/>
          <w:szCs w:val="24"/>
          <w:lang w:bidi="hu-HU"/>
        </w:rPr>
        <w:t xml:space="preserve"> </w:t>
      </w:r>
      <w:proofErr w:type="spellStart"/>
      <w:r w:rsidRPr="008A7353">
        <w:rPr>
          <w:sz w:val="24"/>
          <w:szCs w:val="24"/>
          <w:lang w:bidi="hu-HU"/>
        </w:rPr>
        <w:t>személynek</w:t>
      </w:r>
      <w:proofErr w:type="spellEnd"/>
      <w:r w:rsidRPr="008A7353">
        <w:rPr>
          <w:sz w:val="24"/>
          <w:szCs w:val="24"/>
          <w:lang w:bidi="hu-HU"/>
        </w:rPr>
        <w:t>.</w:t>
      </w:r>
    </w:p>
    <w:p w14:paraId="51496800" w14:textId="3DD79197" w:rsidR="008A7353" w:rsidRPr="008A7353" w:rsidRDefault="008A7353" w:rsidP="008A7353">
      <w:pPr>
        <w:pStyle w:val="Listaszerbekezds"/>
        <w:numPr>
          <w:ilvl w:val="0"/>
          <w:numId w:val="12"/>
        </w:numPr>
        <w:spacing w:before="120" w:after="0" w:line="252" w:lineRule="auto"/>
        <w:rPr>
          <w:sz w:val="24"/>
          <w:szCs w:val="24"/>
          <w:lang w:bidi="hu-HU"/>
        </w:rPr>
      </w:pPr>
      <w:r w:rsidRPr="008A7353">
        <w:rPr>
          <w:sz w:val="24"/>
          <w:szCs w:val="24"/>
          <w:lang w:bidi="hu-HU"/>
        </w:rPr>
        <w:t xml:space="preserve">Jobb </w:t>
      </w:r>
      <w:proofErr w:type="spellStart"/>
      <w:r w:rsidRPr="008A7353">
        <w:rPr>
          <w:sz w:val="24"/>
          <w:szCs w:val="24"/>
          <w:lang w:bidi="hu-HU"/>
        </w:rPr>
        <w:t>oldalt</w:t>
      </w:r>
      <w:proofErr w:type="spellEnd"/>
      <w:r w:rsidRPr="008A7353">
        <w:rPr>
          <w:sz w:val="24"/>
          <w:szCs w:val="24"/>
          <w:lang w:bidi="hu-HU"/>
        </w:rPr>
        <w:t xml:space="preserve"> </w:t>
      </w:r>
      <w:proofErr w:type="spellStart"/>
      <w:r w:rsidRPr="008A7353">
        <w:rPr>
          <w:sz w:val="24"/>
          <w:szCs w:val="24"/>
          <w:lang w:bidi="hu-HU"/>
        </w:rPr>
        <w:t>pedig</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naptár</w:t>
      </w:r>
      <w:proofErr w:type="spellEnd"/>
      <w:r w:rsidRPr="008A7353">
        <w:rPr>
          <w:sz w:val="24"/>
          <w:szCs w:val="24"/>
          <w:lang w:bidi="hu-HU"/>
        </w:rPr>
        <w:t xml:space="preserve">, </w:t>
      </w:r>
      <w:proofErr w:type="spellStart"/>
      <w:r w:rsidRPr="008A7353">
        <w:rPr>
          <w:sz w:val="24"/>
          <w:szCs w:val="24"/>
          <w:lang w:bidi="hu-HU"/>
        </w:rPr>
        <w:t>ahol</w:t>
      </w:r>
      <w:proofErr w:type="spellEnd"/>
      <w:r w:rsidRPr="008A7353">
        <w:rPr>
          <w:sz w:val="24"/>
          <w:szCs w:val="24"/>
          <w:lang w:bidi="hu-HU"/>
        </w:rPr>
        <w:t xml:space="preserve"> ki </w:t>
      </w:r>
      <w:proofErr w:type="spellStart"/>
      <w:r w:rsidRPr="008A7353">
        <w:rPr>
          <w:sz w:val="24"/>
          <w:szCs w:val="24"/>
          <w:lang w:bidi="hu-HU"/>
        </w:rPr>
        <w:t>lehet</w:t>
      </w:r>
      <w:proofErr w:type="spellEnd"/>
      <w:r w:rsidRPr="008A7353">
        <w:rPr>
          <w:sz w:val="24"/>
          <w:szCs w:val="24"/>
          <w:lang w:bidi="hu-HU"/>
        </w:rPr>
        <w:t xml:space="preserve"> </w:t>
      </w:r>
      <w:proofErr w:type="spellStart"/>
      <w:r w:rsidRPr="008A7353">
        <w:rPr>
          <w:sz w:val="24"/>
          <w:szCs w:val="24"/>
          <w:lang w:bidi="hu-HU"/>
        </w:rPr>
        <w:t>választani</w:t>
      </w:r>
      <w:proofErr w:type="spellEnd"/>
      <w:r w:rsidRPr="008A7353">
        <w:rPr>
          <w:sz w:val="24"/>
          <w:szCs w:val="24"/>
          <w:lang w:bidi="hu-HU"/>
        </w:rPr>
        <w:t xml:space="preserve"> a </w:t>
      </w:r>
      <w:proofErr w:type="spellStart"/>
      <w:r w:rsidRPr="008A7353">
        <w:rPr>
          <w:sz w:val="24"/>
          <w:szCs w:val="24"/>
          <w:lang w:bidi="hu-HU"/>
        </w:rPr>
        <w:t>napot</w:t>
      </w:r>
      <w:proofErr w:type="spellEnd"/>
      <w:r w:rsidRPr="008A7353">
        <w:rPr>
          <w:sz w:val="24"/>
          <w:szCs w:val="24"/>
          <w:lang w:bidi="hu-HU"/>
        </w:rPr>
        <w:t xml:space="preserve">, </w:t>
      </w:r>
      <w:proofErr w:type="spellStart"/>
      <w:r w:rsidRPr="008A7353">
        <w:rPr>
          <w:sz w:val="24"/>
          <w:szCs w:val="24"/>
          <w:lang w:bidi="hu-HU"/>
        </w:rPr>
        <w:t>napokat</w:t>
      </w:r>
      <w:proofErr w:type="spellEnd"/>
      <w:r w:rsidRPr="008A7353">
        <w:rPr>
          <w:sz w:val="24"/>
          <w:szCs w:val="24"/>
          <w:lang w:bidi="hu-HU"/>
        </w:rPr>
        <w:t xml:space="preserve"> </w:t>
      </w:r>
      <w:proofErr w:type="spellStart"/>
      <w:r w:rsidRPr="008A7353">
        <w:rPr>
          <w:sz w:val="24"/>
          <w:szCs w:val="24"/>
          <w:lang w:bidi="hu-HU"/>
        </w:rPr>
        <w:t>amikorra</w:t>
      </w:r>
      <w:proofErr w:type="spellEnd"/>
      <w:r w:rsidRPr="008A7353">
        <w:rPr>
          <w:sz w:val="24"/>
          <w:szCs w:val="24"/>
          <w:lang w:bidi="hu-HU"/>
        </w:rPr>
        <w:t xml:space="preserve"> a </w:t>
      </w:r>
      <w:proofErr w:type="spellStart"/>
      <w:r w:rsidRPr="008A7353">
        <w:rPr>
          <w:sz w:val="24"/>
          <w:szCs w:val="24"/>
          <w:lang w:bidi="hu-HU"/>
        </w:rPr>
        <w:t>foglalást</w:t>
      </w:r>
      <w:proofErr w:type="spellEnd"/>
      <w:r w:rsidRPr="008A7353">
        <w:rPr>
          <w:sz w:val="24"/>
          <w:szCs w:val="24"/>
          <w:lang w:bidi="hu-HU"/>
        </w:rPr>
        <w:t xml:space="preserve"> </w:t>
      </w:r>
      <w:proofErr w:type="spellStart"/>
      <w:r w:rsidRPr="008A7353">
        <w:rPr>
          <w:sz w:val="24"/>
          <w:szCs w:val="24"/>
          <w:lang w:bidi="hu-HU"/>
        </w:rPr>
        <w:t>szeretnék</w:t>
      </w:r>
      <w:proofErr w:type="spellEnd"/>
      <w:r w:rsidRPr="008A7353">
        <w:rPr>
          <w:sz w:val="24"/>
          <w:szCs w:val="24"/>
          <w:lang w:bidi="hu-HU"/>
        </w:rPr>
        <w:t>.</w:t>
      </w:r>
    </w:p>
    <w:p w14:paraId="0827B2A0" w14:textId="6F6C481F" w:rsidR="008A7353" w:rsidRPr="00A43B59" w:rsidRDefault="008A7353" w:rsidP="00A43B59">
      <w:pPr>
        <w:pStyle w:val="Cmsor2"/>
        <w:rPr>
          <w:color w:val="FFFFFF" w:themeColor="background1"/>
          <w:sz w:val="32"/>
          <w:szCs w:val="32"/>
          <w:lang w:bidi="hu-HU"/>
        </w:rPr>
      </w:pPr>
      <w:bookmarkStart w:id="13" w:name="_Toc211612380"/>
      <w:bookmarkStart w:id="14" w:name="adatDok"/>
      <w:r w:rsidRPr="00A43B59">
        <w:rPr>
          <w:color w:val="FFFFFF" w:themeColor="background1"/>
          <w:sz w:val="32"/>
          <w:szCs w:val="32"/>
          <w:lang w:bidi="hu-HU"/>
        </w:rPr>
        <w:t xml:space="preserve">3.2 Az </w:t>
      </w:r>
      <w:proofErr w:type="spellStart"/>
      <w:r w:rsidRPr="00A43B59">
        <w:rPr>
          <w:color w:val="FFFFFF" w:themeColor="background1"/>
          <w:sz w:val="32"/>
          <w:szCs w:val="32"/>
          <w:lang w:bidi="hu-HU"/>
        </w:rPr>
        <w:t>adatbázis</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dokumentációja</w:t>
      </w:r>
      <w:bookmarkEnd w:id="13"/>
      <w:proofErr w:type="spellEnd"/>
    </w:p>
    <w:bookmarkEnd w:id="14"/>
    <w:p w14:paraId="14988BC6" w14:textId="77777777" w:rsidR="00473B63" w:rsidRPr="00473B63" w:rsidRDefault="00473B63" w:rsidP="00473B63">
      <w:p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Ez az adatbázis egy hotel működését segíti.</w:t>
      </w:r>
    </w:p>
    <w:p w14:paraId="3B36D830" w14:textId="77777777" w:rsidR="00473B63" w:rsidRPr="00473B63" w:rsidRDefault="00473B63" w:rsidP="00473B63">
      <w:p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Három dolgot tart nyilván:</w:t>
      </w:r>
    </w:p>
    <w:p w14:paraId="42107830" w14:textId="77777777" w:rsidR="00473B63" w:rsidRPr="00473B63" w:rsidRDefault="00473B63" w:rsidP="00473B63">
      <w:pPr>
        <w:spacing w:after="0"/>
        <w:rPr>
          <w:rFonts w:asciiTheme="majorHAnsi" w:hAnsiTheme="majorHAnsi" w:cstheme="majorHAnsi"/>
          <w:b/>
          <w:bCs/>
          <w:sz w:val="28"/>
          <w:szCs w:val="28"/>
          <w:lang w:val="hu-HU" w:bidi="hu-HU"/>
        </w:rPr>
      </w:pPr>
      <w:r w:rsidRPr="00473B63">
        <w:rPr>
          <w:rFonts w:asciiTheme="majorHAnsi" w:hAnsiTheme="majorHAnsi" w:cstheme="majorHAnsi"/>
          <w:b/>
          <w:bCs/>
          <w:sz w:val="28"/>
          <w:szCs w:val="28"/>
          <w:lang w:val="hu-HU" w:bidi="hu-HU"/>
        </w:rPr>
        <w:t>Szobák (</w:t>
      </w:r>
      <w:proofErr w:type="spellStart"/>
      <w:r w:rsidRPr="00473B63">
        <w:rPr>
          <w:rFonts w:asciiTheme="majorHAnsi" w:hAnsiTheme="majorHAnsi" w:cstheme="majorHAnsi"/>
          <w:b/>
          <w:bCs/>
          <w:sz w:val="28"/>
          <w:szCs w:val="28"/>
          <w:lang w:val="hu-HU" w:bidi="hu-HU"/>
        </w:rPr>
        <w:t>szobak</w:t>
      </w:r>
      <w:proofErr w:type="spellEnd"/>
      <w:r w:rsidRPr="00473B63">
        <w:rPr>
          <w:rFonts w:asciiTheme="majorHAnsi" w:hAnsiTheme="majorHAnsi" w:cstheme="majorHAnsi"/>
          <w:b/>
          <w:bCs/>
          <w:sz w:val="28"/>
          <w:szCs w:val="28"/>
          <w:lang w:val="hu-HU" w:bidi="hu-HU"/>
        </w:rPr>
        <w:t xml:space="preserve"> tábla):</w:t>
      </w:r>
    </w:p>
    <w:p w14:paraId="0CDF9F9C" w14:textId="77777777" w:rsidR="00473B63" w:rsidRPr="00473B63" w:rsidRDefault="00473B63" w:rsidP="00473B63">
      <w:pPr>
        <w:pStyle w:val="Listaszerbekezds"/>
        <w:numPr>
          <w:ilvl w:val="0"/>
          <w:numId w:val="23"/>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Minden szobának van egy saját azonosító száma. Ez a szoba száma is egyben</w:t>
      </w:r>
    </w:p>
    <w:p w14:paraId="79FAD2CC" w14:textId="77777777" w:rsidR="00473B63" w:rsidRPr="00473B63" w:rsidRDefault="00473B63" w:rsidP="00473B63">
      <w:pPr>
        <w:pStyle w:val="Listaszerbekezds"/>
        <w:numPr>
          <w:ilvl w:val="0"/>
          <w:numId w:val="23"/>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Fel van jegyezve, hány rendes ágy van benne</w:t>
      </w:r>
    </w:p>
    <w:p w14:paraId="2675E5FB" w14:textId="77777777" w:rsidR="00473B63" w:rsidRPr="00473B63" w:rsidRDefault="00473B63" w:rsidP="00473B63">
      <w:pPr>
        <w:pStyle w:val="Listaszerbekezds"/>
        <w:numPr>
          <w:ilvl w:val="0"/>
          <w:numId w:val="23"/>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Az is szerepel, hány pótágyat lehet betenni, ha szükséges</w:t>
      </w:r>
    </w:p>
    <w:p w14:paraId="14048A0E" w14:textId="77777777" w:rsidR="00473B63" w:rsidRPr="00473B63" w:rsidRDefault="00473B63" w:rsidP="00473B63">
      <w:pPr>
        <w:spacing w:after="0"/>
        <w:rPr>
          <w:rFonts w:asciiTheme="majorHAnsi" w:hAnsiTheme="majorHAnsi" w:cstheme="majorHAnsi"/>
          <w:b/>
          <w:bCs/>
          <w:sz w:val="28"/>
          <w:szCs w:val="28"/>
          <w:lang w:val="hu-HU" w:bidi="hu-HU"/>
        </w:rPr>
      </w:pPr>
      <w:r w:rsidRPr="00473B63">
        <w:rPr>
          <w:rFonts w:asciiTheme="majorHAnsi" w:hAnsiTheme="majorHAnsi" w:cstheme="majorHAnsi"/>
          <w:b/>
          <w:bCs/>
          <w:sz w:val="28"/>
          <w:szCs w:val="28"/>
          <w:lang w:val="hu-HU" w:bidi="hu-HU"/>
        </w:rPr>
        <w:t>Vendégek (</w:t>
      </w:r>
      <w:proofErr w:type="spellStart"/>
      <w:r w:rsidRPr="00473B63">
        <w:rPr>
          <w:rFonts w:asciiTheme="majorHAnsi" w:hAnsiTheme="majorHAnsi" w:cstheme="majorHAnsi"/>
          <w:b/>
          <w:bCs/>
          <w:sz w:val="28"/>
          <w:szCs w:val="28"/>
          <w:lang w:val="hu-HU" w:bidi="hu-HU"/>
        </w:rPr>
        <w:t>vendegek</w:t>
      </w:r>
      <w:proofErr w:type="spellEnd"/>
      <w:r w:rsidRPr="00473B63">
        <w:rPr>
          <w:rFonts w:asciiTheme="majorHAnsi" w:hAnsiTheme="majorHAnsi" w:cstheme="majorHAnsi"/>
          <w:b/>
          <w:bCs/>
          <w:sz w:val="28"/>
          <w:szCs w:val="28"/>
          <w:lang w:val="hu-HU" w:bidi="hu-HU"/>
        </w:rPr>
        <w:t xml:space="preserve"> tábla):</w:t>
      </w:r>
    </w:p>
    <w:p w14:paraId="0D30F396" w14:textId="77777777" w:rsidR="00473B63" w:rsidRPr="00473B63" w:rsidRDefault="00473B63" w:rsidP="00473B63">
      <w:pPr>
        <w:pStyle w:val="Listaszerbekezds"/>
        <w:numPr>
          <w:ilvl w:val="0"/>
          <w:numId w:val="24"/>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Minden vendégnek van egy saját azonosító száma</w:t>
      </w:r>
    </w:p>
    <w:p w14:paraId="29FD7352" w14:textId="77777777" w:rsidR="00473B63" w:rsidRPr="00473B63" w:rsidRDefault="00473B63" w:rsidP="00473B63">
      <w:pPr>
        <w:pStyle w:val="Listaszerbekezds"/>
        <w:numPr>
          <w:ilvl w:val="0"/>
          <w:numId w:val="24"/>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A rendszerben tárolják a vendég nevét</w:t>
      </w:r>
    </w:p>
    <w:p w14:paraId="7B3DE29C" w14:textId="77777777" w:rsidR="00473B63" w:rsidRPr="00473B63" w:rsidRDefault="00473B63" w:rsidP="00473B63">
      <w:pPr>
        <w:pStyle w:val="Listaszerbekezds"/>
        <w:numPr>
          <w:ilvl w:val="0"/>
          <w:numId w:val="24"/>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Tárolják a lakcímét (település, közterület neve és típusa, házszám)</w:t>
      </w:r>
    </w:p>
    <w:p w14:paraId="102B6200" w14:textId="77777777" w:rsidR="00473B63" w:rsidRPr="00473B63" w:rsidRDefault="00473B63" w:rsidP="00473B63">
      <w:pPr>
        <w:pStyle w:val="Listaszerbekezds"/>
        <w:numPr>
          <w:ilvl w:val="0"/>
          <w:numId w:val="24"/>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Fel van írva a telefonszáma is</w:t>
      </w:r>
    </w:p>
    <w:p w14:paraId="6B5B600E" w14:textId="77777777" w:rsidR="00473B63" w:rsidRPr="00473B63" w:rsidRDefault="00473B63" w:rsidP="00473B63">
      <w:pPr>
        <w:pStyle w:val="Listaszerbekezds"/>
        <w:numPr>
          <w:ilvl w:val="0"/>
          <w:numId w:val="24"/>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Tárolva van, hogy hány fős a vendég családja/csoportja</w:t>
      </w:r>
    </w:p>
    <w:p w14:paraId="2B80F2EC" w14:textId="77777777" w:rsidR="00473B63" w:rsidRPr="00473B63" w:rsidRDefault="00473B63" w:rsidP="00473B63">
      <w:pPr>
        <w:pStyle w:val="Listaszerbekezds"/>
        <w:numPr>
          <w:ilvl w:val="0"/>
          <w:numId w:val="24"/>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Van egy aktív státusz jelző a rendszerben</w:t>
      </w:r>
    </w:p>
    <w:p w14:paraId="0CF408B3" w14:textId="77777777" w:rsidR="00473B63" w:rsidRPr="00473B63" w:rsidRDefault="00473B63" w:rsidP="00473B63">
      <w:pPr>
        <w:spacing w:after="0"/>
        <w:rPr>
          <w:rFonts w:asciiTheme="majorHAnsi" w:hAnsiTheme="majorHAnsi" w:cstheme="majorHAnsi"/>
          <w:b/>
          <w:bCs/>
          <w:sz w:val="28"/>
          <w:szCs w:val="28"/>
          <w:lang w:val="hu-HU" w:bidi="hu-HU"/>
        </w:rPr>
      </w:pPr>
      <w:r w:rsidRPr="00473B63">
        <w:rPr>
          <w:rFonts w:asciiTheme="majorHAnsi" w:hAnsiTheme="majorHAnsi" w:cstheme="majorHAnsi"/>
          <w:b/>
          <w:bCs/>
          <w:sz w:val="28"/>
          <w:szCs w:val="28"/>
          <w:lang w:val="hu-HU" w:bidi="hu-HU"/>
        </w:rPr>
        <w:t>Foglalások (</w:t>
      </w:r>
      <w:proofErr w:type="spellStart"/>
      <w:r w:rsidRPr="00473B63">
        <w:rPr>
          <w:rFonts w:asciiTheme="majorHAnsi" w:hAnsiTheme="majorHAnsi" w:cstheme="majorHAnsi"/>
          <w:b/>
          <w:bCs/>
          <w:sz w:val="28"/>
          <w:szCs w:val="28"/>
          <w:lang w:val="hu-HU" w:bidi="hu-HU"/>
        </w:rPr>
        <w:t>foglalasok</w:t>
      </w:r>
      <w:proofErr w:type="spellEnd"/>
      <w:r w:rsidRPr="00473B63">
        <w:rPr>
          <w:rFonts w:asciiTheme="majorHAnsi" w:hAnsiTheme="majorHAnsi" w:cstheme="majorHAnsi"/>
          <w:b/>
          <w:bCs/>
          <w:sz w:val="28"/>
          <w:szCs w:val="28"/>
          <w:lang w:val="hu-HU" w:bidi="hu-HU"/>
        </w:rPr>
        <w:t xml:space="preserve"> tábla):</w:t>
      </w:r>
    </w:p>
    <w:p w14:paraId="08FE8104"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Minden foglalásnak van egy azonosító száma</w:t>
      </w:r>
    </w:p>
    <w:p w14:paraId="26A81C98"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Meg van adva, hogy melyik vendég foglalta</w:t>
      </w:r>
    </w:p>
    <w:p w14:paraId="1A5DB828"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Melyik szobát foglalta le</w:t>
      </w:r>
    </w:p>
    <w:p w14:paraId="186E8E35"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Mikor érkezik és mikor távozik</w:t>
      </w:r>
    </w:p>
    <w:p w14:paraId="64523927"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Hány fő fog érkezni</w:t>
      </w:r>
    </w:p>
    <w:p w14:paraId="41678C52"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lastRenderedPageBreak/>
        <w:t>Jelezve van, hogy kérnek-e reggelit</w:t>
      </w:r>
    </w:p>
    <w:p w14:paraId="3C7F08FF"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Az is, hogy kérnek-e teljes ellátást (reggeli, ebéd, vacsora)</w:t>
      </w:r>
    </w:p>
    <w:p w14:paraId="7088E4FE" w14:textId="77777777" w:rsidR="00473B63" w:rsidRPr="00473B63" w:rsidRDefault="00473B63" w:rsidP="00473B63">
      <w:pPr>
        <w:pStyle w:val="Listaszerbekezds"/>
        <w:numPr>
          <w:ilvl w:val="0"/>
          <w:numId w:val="25"/>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Végül azt is nyilvántartja, hogy a foglalást kifizették-e</w:t>
      </w:r>
    </w:p>
    <w:p w14:paraId="4EC5D39E" w14:textId="77777777" w:rsidR="00473B63" w:rsidRPr="00473B63" w:rsidRDefault="00473B63" w:rsidP="00473B63">
      <w:pPr>
        <w:spacing w:after="0"/>
        <w:rPr>
          <w:rFonts w:asciiTheme="majorHAnsi" w:hAnsiTheme="majorHAnsi" w:cstheme="majorHAnsi"/>
          <w:b/>
          <w:bCs/>
          <w:sz w:val="28"/>
          <w:szCs w:val="28"/>
          <w:lang w:val="hu-HU" w:bidi="hu-HU"/>
        </w:rPr>
      </w:pPr>
      <w:r w:rsidRPr="00473B63">
        <w:rPr>
          <w:rFonts w:asciiTheme="majorHAnsi" w:hAnsiTheme="majorHAnsi" w:cstheme="majorHAnsi"/>
          <w:b/>
          <w:bCs/>
          <w:sz w:val="28"/>
          <w:szCs w:val="28"/>
          <w:lang w:val="hu-HU" w:bidi="hu-HU"/>
        </w:rPr>
        <w:t>Kapcsolatok a rendszerben:</w:t>
      </w:r>
    </w:p>
    <w:p w14:paraId="16542B3E" w14:textId="77777777" w:rsidR="00473B63" w:rsidRPr="00473B63" w:rsidRDefault="00473B63" w:rsidP="00473B63">
      <w:pPr>
        <w:pStyle w:val="Listaszerbekezds"/>
        <w:numPr>
          <w:ilvl w:val="0"/>
          <w:numId w:val="26"/>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Egy vendég több foglalást is csinálhat (pl. többször is jár a hotelben)</w:t>
      </w:r>
    </w:p>
    <w:p w14:paraId="360BB102" w14:textId="77777777" w:rsidR="00473B63" w:rsidRPr="00473B63" w:rsidRDefault="00473B63" w:rsidP="00473B63">
      <w:pPr>
        <w:pStyle w:val="Listaszerbekezds"/>
        <w:numPr>
          <w:ilvl w:val="0"/>
          <w:numId w:val="26"/>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Egy szobát több különböző vendég is lefoglalhat, csak más időpontokban</w:t>
      </w:r>
    </w:p>
    <w:p w14:paraId="79925823" w14:textId="77777777" w:rsidR="00473B63" w:rsidRPr="00473B63" w:rsidRDefault="00473B63" w:rsidP="00473B63">
      <w:pPr>
        <w:pStyle w:val="Listaszerbekezds"/>
        <w:numPr>
          <w:ilvl w:val="0"/>
          <w:numId w:val="26"/>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Ha törlünk egy vendéget vagy szobát, és vannak hozzá tartozó foglalások, a törlés nem engedélyezett</w:t>
      </w:r>
    </w:p>
    <w:p w14:paraId="7E4C42AD" w14:textId="77777777" w:rsidR="00473B63" w:rsidRPr="00473B63" w:rsidRDefault="00473B63" w:rsidP="00473B63">
      <w:pPr>
        <w:pStyle w:val="Listaszerbekezds"/>
        <w:numPr>
          <w:ilvl w:val="0"/>
          <w:numId w:val="26"/>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Vendég vagy szoba módosításakor a foglalások automatikusan frissülnek</w:t>
      </w:r>
    </w:p>
    <w:p w14:paraId="4EA6F2BD" w14:textId="77777777" w:rsidR="00473B63" w:rsidRPr="00473B63" w:rsidRDefault="00473B63" w:rsidP="00473B63">
      <w:pPr>
        <w:spacing w:after="0"/>
        <w:rPr>
          <w:rFonts w:asciiTheme="majorHAnsi" w:hAnsiTheme="majorHAnsi" w:cstheme="majorHAnsi"/>
          <w:b/>
          <w:bCs/>
          <w:sz w:val="28"/>
          <w:szCs w:val="28"/>
          <w:lang w:val="hu-HU" w:bidi="hu-HU"/>
        </w:rPr>
      </w:pPr>
      <w:r w:rsidRPr="00473B63">
        <w:rPr>
          <w:rFonts w:asciiTheme="majorHAnsi" w:hAnsiTheme="majorHAnsi" w:cstheme="majorHAnsi"/>
          <w:b/>
          <w:bCs/>
          <w:sz w:val="28"/>
          <w:szCs w:val="28"/>
          <w:lang w:val="hu-HU" w:bidi="hu-HU"/>
        </w:rPr>
        <w:t>Adatbázis beállítások:</w:t>
      </w:r>
    </w:p>
    <w:p w14:paraId="75BB1B4B" w14:textId="77777777" w:rsidR="00473B63" w:rsidRPr="00473B63" w:rsidRDefault="00473B63" w:rsidP="00473B63">
      <w:pPr>
        <w:pStyle w:val="Listaszerbekezds"/>
        <w:numPr>
          <w:ilvl w:val="0"/>
          <w:numId w:val="27"/>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Adatbázis neve: projekt1</w:t>
      </w:r>
    </w:p>
    <w:p w14:paraId="2612F5E6" w14:textId="77777777" w:rsidR="00473B63" w:rsidRPr="00473B63" w:rsidRDefault="00473B63" w:rsidP="00473B63">
      <w:pPr>
        <w:pStyle w:val="Listaszerbekezds"/>
        <w:numPr>
          <w:ilvl w:val="0"/>
          <w:numId w:val="27"/>
        </w:numPr>
        <w:spacing w:after="0"/>
        <w:rPr>
          <w:rFonts w:asciiTheme="majorHAnsi" w:hAnsiTheme="majorHAnsi" w:cstheme="majorHAnsi"/>
          <w:sz w:val="28"/>
          <w:szCs w:val="28"/>
          <w:lang w:val="hu-HU" w:bidi="hu-HU"/>
        </w:rPr>
      </w:pPr>
      <w:r w:rsidRPr="00473B63">
        <w:rPr>
          <w:rFonts w:asciiTheme="majorHAnsi" w:hAnsiTheme="majorHAnsi" w:cstheme="majorHAnsi"/>
          <w:sz w:val="28"/>
          <w:szCs w:val="28"/>
          <w:lang w:val="hu-HU" w:bidi="hu-HU"/>
        </w:rPr>
        <w:t>Karakterkészlet: UTF-8 (magyar nyelvű rendezéssel)</w:t>
      </w:r>
    </w:p>
    <w:p w14:paraId="2CEBA4E8" w14:textId="77777777" w:rsidR="00B862F7" w:rsidRDefault="00B862F7" w:rsidP="008A7353"/>
    <w:sectPr w:rsidR="00B862F7" w:rsidSect="00152EDF">
      <w:headerReference w:type="default" r:id="rId9"/>
      <w:footerReference w:type="default" r:id="rId10"/>
      <w:pgSz w:w="11909" w:h="16834"/>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B25CE" w14:textId="77777777" w:rsidR="0038413F" w:rsidRDefault="0038413F" w:rsidP="007A7E93">
      <w:pPr>
        <w:spacing w:after="0" w:line="240" w:lineRule="auto"/>
      </w:pPr>
      <w:r>
        <w:separator/>
      </w:r>
    </w:p>
  </w:endnote>
  <w:endnote w:type="continuationSeparator" w:id="0">
    <w:p w14:paraId="043C6870" w14:textId="77777777" w:rsidR="0038413F" w:rsidRDefault="0038413F" w:rsidP="007A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5004826"/>
      <w:docPartObj>
        <w:docPartGallery w:val="Page Numbers (Bottom of Page)"/>
        <w:docPartUnique/>
      </w:docPartObj>
    </w:sdtPr>
    <w:sdtContent>
      <w:p w14:paraId="340A3134" w14:textId="2D2A7281" w:rsidR="009A52AA" w:rsidRDefault="009A52AA">
        <w:pPr>
          <w:pStyle w:val="llb"/>
          <w:jc w:val="center"/>
        </w:pPr>
        <w:r>
          <w:rPr>
            <w:noProof/>
          </w:rPr>
          <mc:AlternateContent>
            <mc:Choice Requires="wps">
              <w:drawing>
                <wp:inline distT="0" distB="0" distL="0" distR="0" wp14:anchorId="10C3495D" wp14:editId="75991ED5">
                  <wp:extent cx="5467350" cy="45085"/>
                  <wp:effectExtent l="9525" t="9525" r="0" b="2540"/>
                  <wp:docPr id="2145289027" name="Folyamatábra: Döntés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FA78ED" id="_x0000_t110" coordsize="21600,21600" o:spt="110" path="m10800,l,10800,10800,21600,21600,10800xe">
                  <v:stroke joinstyle="miter"/>
                  <v:path gradientshapeok="t" o:connecttype="rect" textboxrect="5400,5400,16200,16200"/>
                </v:shapetype>
                <v:shape id="Folyamatábra: Döntés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60E6FA3" w14:textId="6422FC00" w:rsidR="009A52AA" w:rsidRDefault="009A52AA">
        <w:pPr>
          <w:pStyle w:val="llb"/>
          <w:jc w:val="center"/>
        </w:pPr>
        <w:r>
          <w:fldChar w:fldCharType="begin"/>
        </w:r>
        <w:r>
          <w:instrText>PAGE    \* MERGEFORMAT</w:instrText>
        </w:r>
        <w:r>
          <w:fldChar w:fldCharType="separate"/>
        </w:r>
        <w:r>
          <w:rPr>
            <w:lang w:val="hu-HU"/>
          </w:rPr>
          <w:t>2</w:t>
        </w:r>
        <w:r>
          <w:fldChar w:fldCharType="end"/>
        </w:r>
      </w:p>
    </w:sdtContent>
  </w:sdt>
  <w:p w14:paraId="24204939" w14:textId="77777777" w:rsidR="007A2903" w:rsidRDefault="007A290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9A952" w14:textId="77777777" w:rsidR="0038413F" w:rsidRDefault="0038413F" w:rsidP="007A7E93">
      <w:pPr>
        <w:spacing w:after="0" w:line="240" w:lineRule="auto"/>
      </w:pPr>
      <w:r>
        <w:separator/>
      </w:r>
    </w:p>
  </w:footnote>
  <w:footnote w:type="continuationSeparator" w:id="0">
    <w:p w14:paraId="2B51CA12" w14:textId="77777777" w:rsidR="0038413F" w:rsidRDefault="0038413F" w:rsidP="007A7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CE2B" w14:textId="53560A16" w:rsidR="00D511CE" w:rsidRPr="00D511CE" w:rsidRDefault="00D511CE" w:rsidP="005E08BC">
    <w:pPr>
      <w:jc w:val="center"/>
      <w:rPr>
        <w:color w:val="FFFFFF" w:themeColor="background1"/>
        <w:sz w:val="12"/>
        <w:szCs w:val="12"/>
      </w:rPr>
    </w:pPr>
    <w:r w:rsidRPr="00D511CE">
      <w:rPr>
        <w:noProof/>
        <w:color w:val="FFFFFF" w:themeColor="background1"/>
      </w:rPr>
      <w:drawing>
        <wp:anchor distT="0" distB="0" distL="114300" distR="114300" simplePos="0" relativeHeight="251659264" behindDoc="1" locked="0" layoutInCell="1" allowOverlap="1" wp14:anchorId="7BD36C17" wp14:editId="71157C05">
          <wp:simplePos x="0" y="0"/>
          <wp:positionH relativeFrom="column">
            <wp:posOffset>-485775</wp:posOffset>
          </wp:positionH>
          <wp:positionV relativeFrom="paragraph">
            <wp:posOffset>-60960</wp:posOffset>
          </wp:positionV>
          <wp:extent cx="481330" cy="504825"/>
          <wp:effectExtent l="0" t="0" r="0" b="9525"/>
          <wp:wrapTight wrapText="bothSides">
            <wp:wrapPolygon edited="0">
              <wp:start x="0" y="0"/>
              <wp:lineTo x="0" y="21192"/>
              <wp:lineTo x="20517" y="21192"/>
              <wp:lineTo x="20517" y="0"/>
              <wp:lineTo x="0" y="0"/>
            </wp:wrapPolygon>
          </wp:wrapTight>
          <wp:docPr id="1277088106" name="Kép 4" descr="A képen szimbólum, Betűtípus, Grafika, embléma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67322" name="Kép 4" descr="A képen szimbólum, Betűtípus, Grafika, embléma látható&#10;&#10;Előfordulhat, hogy az AI által létrehozott tartalom helytelen."/>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481330" cy="504825"/>
                  </a:xfrm>
                  <a:prstGeom prst="rect">
                    <a:avLst/>
                  </a:prstGeom>
                </pic:spPr>
              </pic:pic>
            </a:graphicData>
          </a:graphic>
        </wp:anchor>
      </w:drawing>
    </w:r>
    <w:r w:rsidRPr="00D511CE">
      <w:rPr>
        <w:rFonts w:ascii="Times New Roman" w:hAnsi="Times New Roman"/>
        <w:b/>
        <w:color w:val="FFFFFF" w:themeColor="background1"/>
        <w:sz w:val="40"/>
        <w:szCs w:val="12"/>
      </w:rPr>
      <w:t>SANCTUM VITAE</w:t>
    </w:r>
  </w:p>
  <w:p w14:paraId="74B59EE1" w14:textId="667C8DBA" w:rsidR="007A7E93" w:rsidRDefault="007A7E93" w:rsidP="005E08B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zmozott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Felsorol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Felsorol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zmozott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Felsorols"/>
      <w:lvlText w:val=""/>
      <w:lvlJc w:val="left"/>
      <w:pPr>
        <w:tabs>
          <w:tab w:val="num" w:pos="360"/>
        </w:tabs>
        <w:ind w:left="360" w:hanging="360"/>
      </w:pPr>
      <w:rPr>
        <w:rFonts w:ascii="Symbol" w:hAnsi="Symbol" w:hint="default"/>
      </w:rPr>
    </w:lvl>
  </w:abstractNum>
  <w:abstractNum w:abstractNumId="9" w15:restartNumberingAfterBreak="0">
    <w:nsid w:val="16D93552"/>
    <w:multiLevelType w:val="multilevel"/>
    <w:tmpl w:val="768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06F8F"/>
    <w:multiLevelType w:val="multilevel"/>
    <w:tmpl w:val="13C615A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5CF32BB"/>
    <w:multiLevelType w:val="multilevel"/>
    <w:tmpl w:val="F2484C7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 w15:restartNumberingAfterBreak="0">
    <w:nsid w:val="28A200AB"/>
    <w:multiLevelType w:val="hybridMultilevel"/>
    <w:tmpl w:val="F072CC40"/>
    <w:lvl w:ilvl="0" w:tplc="9C38C08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D34575C"/>
    <w:multiLevelType w:val="hybridMultilevel"/>
    <w:tmpl w:val="6F28AF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170213E"/>
    <w:multiLevelType w:val="multilevel"/>
    <w:tmpl w:val="0600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3D15"/>
    <w:multiLevelType w:val="hybridMultilevel"/>
    <w:tmpl w:val="4170D8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B775087"/>
    <w:multiLevelType w:val="multilevel"/>
    <w:tmpl w:val="034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E4A50"/>
    <w:multiLevelType w:val="hybridMultilevel"/>
    <w:tmpl w:val="22044E00"/>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5D3A53A4"/>
    <w:multiLevelType w:val="hybridMultilevel"/>
    <w:tmpl w:val="FFDE897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63742BA9"/>
    <w:multiLevelType w:val="multilevel"/>
    <w:tmpl w:val="8EF84E56"/>
    <w:lvl w:ilvl="0">
      <w:start w:val="1"/>
      <w:numFmt w:val="decimal"/>
      <w:lvlText w:val="%1."/>
      <w:lvlJc w:val="left"/>
      <w:pPr>
        <w:ind w:left="862" w:hanging="720"/>
      </w:pPr>
      <w:rPr>
        <w:rFonts w:hint="default"/>
        <w:color w:val="DAA520"/>
      </w:r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20" w15:restartNumberingAfterBreak="0">
    <w:nsid w:val="67492FFC"/>
    <w:multiLevelType w:val="hybridMultilevel"/>
    <w:tmpl w:val="108660E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6A9C36DF"/>
    <w:multiLevelType w:val="multilevel"/>
    <w:tmpl w:val="AA78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84A8F"/>
    <w:multiLevelType w:val="hybridMultilevel"/>
    <w:tmpl w:val="08B4614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72F16097"/>
    <w:multiLevelType w:val="multilevel"/>
    <w:tmpl w:val="932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1526D"/>
    <w:multiLevelType w:val="multilevel"/>
    <w:tmpl w:val="034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16803"/>
    <w:multiLevelType w:val="multilevel"/>
    <w:tmpl w:val="034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47A95"/>
    <w:multiLevelType w:val="multilevel"/>
    <w:tmpl w:val="034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473672">
    <w:abstractNumId w:val="8"/>
  </w:num>
  <w:num w:numId="2" w16cid:durableId="1715077577">
    <w:abstractNumId w:val="6"/>
  </w:num>
  <w:num w:numId="3" w16cid:durableId="749086306">
    <w:abstractNumId w:val="5"/>
  </w:num>
  <w:num w:numId="4" w16cid:durableId="1634092204">
    <w:abstractNumId w:val="4"/>
  </w:num>
  <w:num w:numId="5" w16cid:durableId="998071132">
    <w:abstractNumId w:val="7"/>
  </w:num>
  <w:num w:numId="6" w16cid:durableId="1038361678">
    <w:abstractNumId w:val="3"/>
  </w:num>
  <w:num w:numId="7" w16cid:durableId="1752004403">
    <w:abstractNumId w:val="2"/>
  </w:num>
  <w:num w:numId="8" w16cid:durableId="602230688">
    <w:abstractNumId w:val="1"/>
  </w:num>
  <w:num w:numId="9" w16cid:durableId="344674525">
    <w:abstractNumId w:val="0"/>
  </w:num>
  <w:num w:numId="10" w16cid:durableId="366107390">
    <w:abstractNumId w:val="19"/>
  </w:num>
  <w:num w:numId="11" w16cid:durableId="979572360">
    <w:abstractNumId w:val="9"/>
  </w:num>
  <w:num w:numId="12" w16cid:durableId="556169096">
    <w:abstractNumId w:val="22"/>
  </w:num>
  <w:num w:numId="13" w16cid:durableId="1099911952">
    <w:abstractNumId w:val="18"/>
  </w:num>
  <w:num w:numId="14" w16cid:durableId="1532915084">
    <w:abstractNumId w:val="20"/>
  </w:num>
  <w:num w:numId="15" w16cid:durableId="1101923366">
    <w:abstractNumId w:val="17"/>
  </w:num>
  <w:num w:numId="16" w16cid:durableId="596131527">
    <w:abstractNumId w:val="10"/>
  </w:num>
  <w:num w:numId="17" w16cid:durableId="1372074622">
    <w:abstractNumId w:val="12"/>
  </w:num>
  <w:num w:numId="18" w16cid:durableId="812213889">
    <w:abstractNumId w:val="11"/>
  </w:num>
  <w:num w:numId="19" w16cid:durableId="355540336">
    <w:abstractNumId w:val="14"/>
  </w:num>
  <w:num w:numId="20" w16cid:durableId="778261518">
    <w:abstractNumId w:val="26"/>
  </w:num>
  <w:num w:numId="21" w16cid:durableId="1292594445">
    <w:abstractNumId w:val="23"/>
  </w:num>
  <w:num w:numId="22" w16cid:durableId="975062294">
    <w:abstractNumId w:val="21"/>
  </w:num>
  <w:num w:numId="23" w16cid:durableId="1792749815">
    <w:abstractNumId w:val="13"/>
  </w:num>
  <w:num w:numId="24" w16cid:durableId="1198352055">
    <w:abstractNumId w:val="15"/>
  </w:num>
  <w:num w:numId="25" w16cid:durableId="2048911">
    <w:abstractNumId w:val="25"/>
  </w:num>
  <w:num w:numId="26" w16cid:durableId="84421981">
    <w:abstractNumId w:val="24"/>
  </w:num>
  <w:num w:numId="27" w16cid:durableId="12288045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CF6"/>
    <w:rsid w:val="00034616"/>
    <w:rsid w:val="0006063C"/>
    <w:rsid w:val="0014550B"/>
    <w:rsid w:val="0015074B"/>
    <w:rsid w:val="00152EDF"/>
    <w:rsid w:val="0029639D"/>
    <w:rsid w:val="00326F90"/>
    <w:rsid w:val="00360864"/>
    <w:rsid w:val="0038413F"/>
    <w:rsid w:val="00414177"/>
    <w:rsid w:val="00423717"/>
    <w:rsid w:val="00451673"/>
    <w:rsid w:val="00473B63"/>
    <w:rsid w:val="004A2EE5"/>
    <w:rsid w:val="005C5139"/>
    <w:rsid w:val="005E08BC"/>
    <w:rsid w:val="005E5121"/>
    <w:rsid w:val="00644A96"/>
    <w:rsid w:val="007A2903"/>
    <w:rsid w:val="007A7E93"/>
    <w:rsid w:val="007B07F4"/>
    <w:rsid w:val="007B3C88"/>
    <w:rsid w:val="008A7353"/>
    <w:rsid w:val="008B11A0"/>
    <w:rsid w:val="008E3A63"/>
    <w:rsid w:val="00941C48"/>
    <w:rsid w:val="0095352C"/>
    <w:rsid w:val="009A52AA"/>
    <w:rsid w:val="00A43B59"/>
    <w:rsid w:val="00A944EA"/>
    <w:rsid w:val="00AA1D8D"/>
    <w:rsid w:val="00AC30D0"/>
    <w:rsid w:val="00B22E0B"/>
    <w:rsid w:val="00B47730"/>
    <w:rsid w:val="00B75C7D"/>
    <w:rsid w:val="00B862F7"/>
    <w:rsid w:val="00CB0664"/>
    <w:rsid w:val="00CC3CA3"/>
    <w:rsid w:val="00D511CE"/>
    <w:rsid w:val="00DC17A8"/>
    <w:rsid w:val="00E124D6"/>
    <w:rsid w:val="00EC6675"/>
    <w:rsid w:val="00EF2E25"/>
    <w:rsid w:val="00F84B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4F6CBF"/>
  <w14:defaultImageDpi w14:val="300"/>
  <w15:docId w15:val="{1B5E1040-3DBC-4A06-9D93-3F5C1C3A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75C7D"/>
  </w:style>
  <w:style w:type="paragraph" w:styleId="Cmsor1">
    <w:name w:val="heading 1"/>
    <w:basedOn w:val="Norml"/>
    <w:next w:val="Norml"/>
    <w:link w:val="Cmsor1Char"/>
    <w:uiPriority w:val="9"/>
    <w:qFormat/>
    <w:rsid w:val="00B75C7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Cmsor2">
    <w:name w:val="heading 2"/>
    <w:basedOn w:val="Norml"/>
    <w:next w:val="Norml"/>
    <w:link w:val="Cmsor2Char"/>
    <w:uiPriority w:val="9"/>
    <w:unhideWhenUsed/>
    <w:qFormat/>
    <w:rsid w:val="00B75C7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Cmsor3">
    <w:name w:val="heading 3"/>
    <w:basedOn w:val="Norml"/>
    <w:next w:val="Norml"/>
    <w:link w:val="Cmsor3Char"/>
    <w:uiPriority w:val="9"/>
    <w:unhideWhenUsed/>
    <w:qFormat/>
    <w:rsid w:val="00B75C7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Cmsor4">
    <w:name w:val="heading 4"/>
    <w:basedOn w:val="Norml"/>
    <w:next w:val="Norml"/>
    <w:link w:val="Cmsor4Char"/>
    <w:uiPriority w:val="9"/>
    <w:semiHidden/>
    <w:unhideWhenUsed/>
    <w:qFormat/>
    <w:rsid w:val="00B75C7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Cmsor5">
    <w:name w:val="heading 5"/>
    <w:basedOn w:val="Norml"/>
    <w:next w:val="Norml"/>
    <w:link w:val="Cmsor5Char"/>
    <w:uiPriority w:val="9"/>
    <w:semiHidden/>
    <w:unhideWhenUsed/>
    <w:qFormat/>
    <w:rsid w:val="00B75C7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Cmsor6">
    <w:name w:val="heading 6"/>
    <w:basedOn w:val="Norml"/>
    <w:next w:val="Norml"/>
    <w:link w:val="Cmsor6Char"/>
    <w:uiPriority w:val="9"/>
    <w:semiHidden/>
    <w:unhideWhenUsed/>
    <w:qFormat/>
    <w:rsid w:val="00B75C7D"/>
    <w:pPr>
      <w:keepNext/>
      <w:keepLines/>
      <w:spacing w:before="40" w:after="0"/>
      <w:outlineLvl w:val="5"/>
    </w:pPr>
    <w:rPr>
      <w:rFonts w:asciiTheme="majorHAnsi" w:eastAsiaTheme="majorEastAsia" w:hAnsiTheme="majorHAnsi" w:cstheme="majorBidi"/>
      <w:color w:val="F79646" w:themeColor="accent6"/>
    </w:rPr>
  </w:style>
  <w:style w:type="paragraph" w:styleId="Cmsor7">
    <w:name w:val="heading 7"/>
    <w:basedOn w:val="Norml"/>
    <w:next w:val="Norml"/>
    <w:link w:val="Cmsor7Char"/>
    <w:uiPriority w:val="9"/>
    <w:semiHidden/>
    <w:unhideWhenUsed/>
    <w:qFormat/>
    <w:rsid w:val="00B75C7D"/>
    <w:pPr>
      <w:keepNext/>
      <w:keepLines/>
      <w:spacing w:before="40" w:after="0"/>
      <w:outlineLvl w:val="6"/>
    </w:pPr>
    <w:rPr>
      <w:rFonts w:asciiTheme="majorHAnsi" w:eastAsiaTheme="majorEastAsia" w:hAnsiTheme="majorHAnsi" w:cstheme="majorBidi"/>
      <w:b/>
      <w:bCs/>
      <w:color w:val="F79646" w:themeColor="accent6"/>
    </w:rPr>
  </w:style>
  <w:style w:type="paragraph" w:styleId="Cmsor8">
    <w:name w:val="heading 8"/>
    <w:basedOn w:val="Norml"/>
    <w:next w:val="Norml"/>
    <w:link w:val="Cmsor8Char"/>
    <w:uiPriority w:val="9"/>
    <w:semiHidden/>
    <w:unhideWhenUsed/>
    <w:qFormat/>
    <w:rsid w:val="00B75C7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Cmsor9">
    <w:name w:val="heading 9"/>
    <w:basedOn w:val="Norml"/>
    <w:next w:val="Norml"/>
    <w:link w:val="Cmsor9Char"/>
    <w:uiPriority w:val="9"/>
    <w:semiHidden/>
    <w:unhideWhenUsed/>
    <w:qFormat/>
    <w:rsid w:val="00B75C7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618BF"/>
    <w:pPr>
      <w:tabs>
        <w:tab w:val="center" w:pos="4680"/>
        <w:tab w:val="right" w:pos="9360"/>
      </w:tabs>
      <w:spacing w:after="0" w:line="240" w:lineRule="auto"/>
    </w:pPr>
  </w:style>
  <w:style w:type="character" w:customStyle="1" w:styleId="lfejChar">
    <w:name w:val="Élőfej Char"/>
    <w:basedOn w:val="Bekezdsalapbettpusa"/>
    <w:link w:val="lfej"/>
    <w:uiPriority w:val="99"/>
    <w:rsid w:val="00E618BF"/>
  </w:style>
  <w:style w:type="paragraph" w:styleId="llb">
    <w:name w:val="footer"/>
    <w:basedOn w:val="Norml"/>
    <w:link w:val="llbChar"/>
    <w:uiPriority w:val="99"/>
    <w:unhideWhenUsed/>
    <w:rsid w:val="00E618BF"/>
    <w:pPr>
      <w:tabs>
        <w:tab w:val="center" w:pos="4680"/>
        <w:tab w:val="right" w:pos="9360"/>
      </w:tabs>
      <w:spacing w:after="0" w:line="240" w:lineRule="auto"/>
    </w:pPr>
  </w:style>
  <w:style w:type="character" w:customStyle="1" w:styleId="llbChar">
    <w:name w:val="Élőláb Char"/>
    <w:basedOn w:val="Bekezdsalapbettpusa"/>
    <w:link w:val="llb"/>
    <w:uiPriority w:val="99"/>
    <w:rsid w:val="00E618BF"/>
  </w:style>
  <w:style w:type="paragraph" w:styleId="Nincstrkz">
    <w:name w:val="No Spacing"/>
    <w:link w:val="NincstrkzChar"/>
    <w:uiPriority w:val="1"/>
    <w:qFormat/>
    <w:rsid w:val="00B75C7D"/>
    <w:pPr>
      <w:spacing w:after="0" w:line="240" w:lineRule="auto"/>
    </w:pPr>
  </w:style>
  <w:style w:type="character" w:customStyle="1" w:styleId="Cmsor1Char">
    <w:name w:val="Címsor 1 Char"/>
    <w:basedOn w:val="Bekezdsalapbettpusa"/>
    <w:link w:val="Cmsor1"/>
    <w:uiPriority w:val="9"/>
    <w:rsid w:val="00B75C7D"/>
    <w:rPr>
      <w:rFonts w:asciiTheme="majorHAnsi" w:eastAsiaTheme="majorEastAsia" w:hAnsiTheme="majorHAnsi" w:cstheme="majorBidi"/>
      <w:color w:val="E36C0A" w:themeColor="accent6" w:themeShade="BF"/>
      <w:sz w:val="40"/>
      <w:szCs w:val="40"/>
    </w:rPr>
  </w:style>
  <w:style w:type="character" w:customStyle="1" w:styleId="Cmsor2Char">
    <w:name w:val="Címsor 2 Char"/>
    <w:basedOn w:val="Bekezdsalapbettpusa"/>
    <w:link w:val="Cmsor2"/>
    <w:uiPriority w:val="9"/>
    <w:rsid w:val="00B75C7D"/>
    <w:rPr>
      <w:rFonts w:asciiTheme="majorHAnsi" w:eastAsiaTheme="majorEastAsia" w:hAnsiTheme="majorHAnsi" w:cstheme="majorBidi"/>
      <w:color w:val="E36C0A" w:themeColor="accent6" w:themeShade="BF"/>
      <w:sz w:val="28"/>
      <w:szCs w:val="28"/>
    </w:rPr>
  </w:style>
  <w:style w:type="character" w:customStyle="1" w:styleId="Cmsor3Char">
    <w:name w:val="Címsor 3 Char"/>
    <w:basedOn w:val="Bekezdsalapbettpusa"/>
    <w:link w:val="Cmsor3"/>
    <w:uiPriority w:val="9"/>
    <w:rsid w:val="00B75C7D"/>
    <w:rPr>
      <w:rFonts w:asciiTheme="majorHAnsi" w:eastAsiaTheme="majorEastAsia" w:hAnsiTheme="majorHAnsi" w:cstheme="majorBidi"/>
      <w:color w:val="E36C0A" w:themeColor="accent6" w:themeShade="BF"/>
      <w:sz w:val="24"/>
      <w:szCs w:val="24"/>
    </w:rPr>
  </w:style>
  <w:style w:type="paragraph" w:styleId="Cm">
    <w:name w:val="Title"/>
    <w:basedOn w:val="Norml"/>
    <w:next w:val="Norml"/>
    <w:link w:val="CmChar"/>
    <w:uiPriority w:val="10"/>
    <w:qFormat/>
    <w:rsid w:val="00B75C7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CmChar">
    <w:name w:val="Cím Char"/>
    <w:basedOn w:val="Bekezdsalapbettpusa"/>
    <w:link w:val="Cm"/>
    <w:uiPriority w:val="10"/>
    <w:rsid w:val="00B75C7D"/>
    <w:rPr>
      <w:rFonts w:asciiTheme="majorHAnsi" w:eastAsiaTheme="majorEastAsia" w:hAnsiTheme="majorHAnsi" w:cstheme="majorBidi"/>
      <w:color w:val="262626" w:themeColor="text1" w:themeTint="D9"/>
      <w:spacing w:val="-15"/>
      <w:sz w:val="96"/>
      <w:szCs w:val="96"/>
    </w:rPr>
  </w:style>
  <w:style w:type="paragraph" w:styleId="Alcm">
    <w:name w:val="Subtitle"/>
    <w:basedOn w:val="Norml"/>
    <w:next w:val="Norml"/>
    <w:link w:val="AlcmChar"/>
    <w:uiPriority w:val="11"/>
    <w:qFormat/>
    <w:rsid w:val="00B75C7D"/>
    <w:pPr>
      <w:numPr>
        <w:ilvl w:val="1"/>
      </w:numPr>
      <w:spacing w:line="240" w:lineRule="auto"/>
    </w:pPr>
    <w:rPr>
      <w:rFonts w:asciiTheme="majorHAnsi" w:eastAsiaTheme="majorEastAsia" w:hAnsiTheme="majorHAnsi" w:cstheme="majorBidi"/>
      <w:sz w:val="30"/>
      <w:szCs w:val="30"/>
    </w:rPr>
  </w:style>
  <w:style w:type="character" w:customStyle="1" w:styleId="AlcmChar">
    <w:name w:val="Alcím Char"/>
    <w:basedOn w:val="Bekezdsalapbettpusa"/>
    <w:link w:val="Alcm"/>
    <w:uiPriority w:val="11"/>
    <w:rsid w:val="00B75C7D"/>
    <w:rPr>
      <w:rFonts w:asciiTheme="majorHAnsi" w:eastAsiaTheme="majorEastAsia" w:hAnsiTheme="majorHAnsi" w:cstheme="majorBidi"/>
      <w:sz w:val="30"/>
      <w:szCs w:val="30"/>
    </w:rPr>
  </w:style>
  <w:style w:type="paragraph" w:styleId="Listaszerbekezds">
    <w:name w:val="List Paragraph"/>
    <w:basedOn w:val="Norml"/>
    <w:uiPriority w:val="34"/>
    <w:qFormat/>
    <w:rsid w:val="00FC693F"/>
    <w:pPr>
      <w:ind w:left="720"/>
      <w:contextualSpacing/>
    </w:pPr>
  </w:style>
  <w:style w:type="paragraph" w:styleId="Szvegtrzs">
    <w:name w:val="Body Text"/>
    <w:basedOn w:val="Norml"/>
    <w:link w:val="SzvegtrzsChar"/>
    <w:uiPriority w:val="99"/>
    <w:unhideWhenUsed/>
    <w:rsid w:val="00AA1D8D"/>
    <w:pPr>
      <w:spacing w:after="120"/>
    </w:pPr>
  </w:style>
  <w:style w:type="character" w:customStyle="1" w:styleId="SzvegtrzsChar">
    <w:name w:val="Szövegtörzs Char"/>
    <w:basedOn w:val="Bekezdsalapbettpusa"/>
    <w:link w:val="Szvegtrzs"/>
    <w:uiPriority w:val="99"/>
    <w:rsid w:val="00AA1D8D"/>
  </w:style>
  <w:style w:type="paragraph" w:styleId="Szvegtrzs2">
    <w:name w:val="Body Text 2"/>
    <w:basedOn w:val="Norml"/>
    <w:link w:val="Szvegtrzs2Char"/>
    <w:uiPriority w:val="99"/>
    <w:unhideWhenUsed/>
    <w:rsid w:val="00AA1D8D"/>
    <w:pPr>
      <w:spacing w:after="120" w:line="480" w:lineRule="auto"/>
    </w:pPr>
  </w:style>
  <w:style w:type="character" w:customStyle="1" w:styleId="Szvegtrzs2Char">
    <w:name w:val="Szövegtörzs 2 Char"/>
    <w:basedOn w:val="Bekezdsalapbettpusa"/>
    <w:link w:val="Szvegtrzs2"/>
    <w:uiPriority w:val="99"/>
    <w:rsid w:val="00AA1D8D"/>
  </w:style>
  <w:style w:type="paragraph" w:styleId="Szvegtrzs3">
    <w:name w:val="Body Text 3"/>
    <w:basedOn w:val="Norml"/>
    <w:link w:val="Szvegtrzs3Char"/>
    <w:uiPriority w:val="99"/>
    <w:unhideWhenUsed/>
    <w:rsid w:val="00AA1D8D"/>
    <w:pPr>
      <w:spacing w:after="120"/>
    </w:pPr>
    <w:rPr>
      <w:sz w:val="16"/>
      <w:szCs w:val="16"/>
    </w:rPr>
  </w:style>
  <w:style w:type="character" w:customStyle="1" w:styleId="Szvegtrzs3Char">
    <w:name w:val="Szövegtörzs 3 Char"/>
    <w:basedOn w:val="Bekezdsalapbettpusa"/>
    <w:link w:val="Szvegtrzs3"/>
    <w:uiPriority w:val="99"/>
    <w:rsid w:val="00AA1D8D"/>
    <w:rPr>
      <w:sz w:val="16"/>
      <w:szCs w:val="16"/>
    </w:rPr>
  </w:style>
  <w:style w:type="paragraph" w:styleId="Lista">
    <w:name w:val="List"/>
    <w:basedOn w:val="Norml"/>
    <w:uiPriority w:val="99"/>
    <w:unhideWhenUsed/>
    <w:rsid w:val="00AA1D8D"/>
    <w:pPr>
      <w:ind w:left="360" w:hanging="360"/>
      <w:contextualSpacing/>
    </w:pPr>
  </w:style>
  <w:style w:type="paragraph" w:styleId="Lista2">
    <w:name w:val="List 2"/>
    <w:basedOn w:val="Norml"/>
    <w:uiPriority w:val="99"/>
    <w:unhideWhenUsed/>
    <w:rsid w:val="00326F90"/>
    <w:pPr>
      <w:ind w:left="720" w:hanging="360"/>
      <w:contextualSpacing/>
    </w:pPr>
  </w:style>
  <w:style w:type="paragraph" w:styleId="Lista3">
    <w:name w:val="List 3"/>
    <w:basedOn w:val="Norml"/>
    <w:uiPriority w:val="99"/>
    <w:unhideWhenUsed/>
    <w:rsid w:val="00326F90"/>
    <w:pPr>
      <w:ind w:left="1080" w:hanging="360"/>
      <w:contextualSpacing/>
    </w:pPr>
  </w:style>
  <w:style w:type="paragraph" w:styleId="Felsorols">
    <w:name w:val="List Bullet"/>
    <w:basedOn w:val="Norml"/>
    <w:uiPriority w:val="99"/>
    <w:unhideWhenUsed/>
    <w:rsid w:val="00326F90"/>
    <w:pPr>
      <w:numPr>
        <w:numId w:val="1"/>
      </w:numPr>
      <w:contextualSpacing/>
    </w:pPr>
  </w:style>
  <w:style w:type="paragraph" w:styleId="Felsorols2">
    <w:name w:val="List Bullet 2"/>
    <w:basedOn w:val="Norml"/>
    <w:uiPriority w:val="99"/>
    <w:unhideWhenUsed/>
    <w:rsid w:val="00326F90"/>
    <w:pPr>
      <w:numPr>
        <w:numId w:val="2"/>
      </w:numPr>
      <w:contextualSpacing/>
    </w:pPr>
  </w:style>
  <w:style w:type="paragraph" w:styleId="Felsorols3">
    <w:name w:val="List Bullet 3"/>
    <w:basedOn w:val="Norml"/>
    <w:uiPriority w:val="99"/>
    <w:unhideWhenUsed/>
    <w:rsid w:val="00326F90"/>
    <w:pPr>
      <w:numPr>
        <w:numId w:val="3"/>
      </w:numPr>
      <w:contextualSpacing/>
    </w:pPr>
  </w:style>
  <w:style w:type="paragraph" w:styleId="Szmozottlista">
    <w:name w:val="List Number"/>
    <w:basedOn w:val="Norml"/>
    <w:uiPriority w:val="99"/>
    <w:unhideWhenUsed/>
    <w:rsid w:val="00326F90"/>
    <w:pPr>
      <w:numPr>
        <w:numId w:val="5"/>
      </w:numPr>
      <w:contextualSpacing/>
    </w:pPr>
  </w:style>
  <w:style w:type="paragraph" w:styleId="Szmozottlista2">
    <w:name w:val="List Number 2"/>
    <w:basedOn w:val="Norml"/>
    <w:uiPriority w:val="99"/>
    <w:unhideWhenUsed/>
    <w:rsid w:val="0029639D"/>
    <w:pPr>
      <w:numPr>
        <w:numId w:val="6"/>
      </w:numPr>
      <w:contextualSpacing/>
    </w:pPr>
  </w:style>
  <w:style w:type="paragraph" w:styleId="Szmozottlista3">
    <w:name w:val="List Number 3"/>
    <w:basedOn w:val="Norml"/>
    <w:uiPriority w:val="99"/>
    <w:unhideWhenUsed/>
    <w:rsid w:val="0029639D"/>
    <w:pPr>
      <w:numPr>
        <w:numId w:val="7"/>
      </w:numPr>
      <w:contextualSpacing/>
    </w:pPr>
  </w:style>
  <w:style w:type="paragraph" w:styleId="Listafolytatsa">
    <w:name w:val="List Continue"/>
    <w:basedOn w:val="Norml"/>
    <w:uiPriority w:val="99"/>
    <w:unhideWhenUsed/>
    <w:rsid w:val="0029639D"/>
    <w:pPr>
      <w:spacing w:after="120"/>
      <w:ind w:left="360"/>
      <w:contextualSpacing/>
    </w:pPr>
  </w:style>
  <w:style w:type="paragraph" w:styleId="Listafolytatsa2">
    <w:name w:val="List Continue 2"/>
    <w:basedOn w:val="Norml"/>
    <w:uiPriority w:val="99"/>
    <w:unhideWhenUsed/>
    <w:rsid w:val="0029639D"/>
    <w:pPr>
      <w:spacing w:after="120"/>
      <w:ind w:left="720"/>
      <w:contextualSpacing/>
    </w:pPr>
  </w:style>
  <w:style w:type="paragraph" w:styleId="Listafolytatsa3">
    <w:name w:val="List Continue 3"/>
    <w:basedOn w:val="Norml"/>
    <w:uiPriority w:val="99"/>
    <w:unhideWhenUsed/>
    <w:rsid w:val="0029639D"/>
    <w:pPr>
      <w:spacing w:after="120"/>
      <w:ind w:left="1080"/>
      <w:contextualSpacing/>
    </w:pPr>
  </w:style>
  <w:style w:type="paragraph" w:styleId="Makrszvege">
    <w:name w:val="macro"/>
    <w:link w:val="Makrszvege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szvegeChar">
    <w:name w:val="Makró szövege Char"/>
    <w:basedOn w:val="Bekezdsalapbettpusa"/>
    <w:link w:val="Makrszvege"/>
    <w:uiPriority w:val="99"/>
    <w:rsid w:val="0029639D"/>
    <w:rPr>
      <w:rFonts w:ascii="Courier" w:hAnsi="Courier"/>
      <w:sz w:val="20"/>
      <w:szCs w:val="20"/>
    </w:rPr>
  </w:style>
  <w:style w:type="paragraph" w:styleId="Idzet">
    <w:name w:val="Quote"/>
    <w:basedOn w:val="Norml"/>
    <w:next w:val="Norml"/>
    <w:link w:val="IdzetChar"/>
    <w:uiPriority w:val="29"/>
    <w:qFormat/>
    <w:rsid w:val="00B75C7D"/>
    <w:pPr>
      <w:spacing w:before="160"/>
      <w:ind w:left="720" w:right="720"/>
      <w:jc w:val="center"/>
    </w:pPr>
    <w:rPr>
      <w:i/>
      <w:iCs/>
      <w:color w:val="262626" w:themeColor="text1" w:themeTint="D9"/>
    </w:rPr>
  </w:style>
  <w:style w:type="character" w:customStyle="1" w:styleId="IdzetChar">
    <w:name w:val="Idézet Char"/>
    <w:basedOn w:val="Bekezdsalapbettpusa"/>
    <w:link w:val="Idzet"/>
    <w:uiPriority w:val="29"/>
    <w:rsid w:val="00B75C7D"/>
    <w:rPr>
      <w:i/>
      <w:iCs/>
      <w:color w:val="262626" w:themeColor="text1" w:themeTint="D9"/>
    </w:rPr>
  </w:style>
  <w:style w:type="character" w:customStyle="1" w:styleId="Cmsor4Char">
    <w:name w:val="Címsor 4 Char"/>
    <w:basedOn w:val="Bekezdsalapbettpusa"/>
    <w:link w:val="Cmsor4"/>
    <w:uiPriority w:val="9"/>
    <w:semiHidden/>
    <w:rsid w:val="00B75C7D"/>
    <w:rPr>
      <w:rFonts w:asciiTheme="majorHAnsi" w:eastAsiaTheme="majorEastAsia" w:hAnsiTheme="majorHAnsi" w:cstheme="majorBidi"/>
      <w:color w:val="F79646" w:themeColor="accent6"/>
      <w:sz w:val="22"/>
      <w:szCs w:val="22"/>
    </w:rPr>
  </w:style>
  <w:style w:type="character" w:customStyle="1" w:styleId="Cmsor5Char">
    <w:name w:val="Címsor 5 Char"/>
    <w:basedOn w:val="Bekezdsalapbettpusa"/>
    <w:link w:val="Cmsor5"/>
    <w:uiPriority w:val="9"/>
    <w:semiHidden/>
    <w:rsid w:val="00B75C7D"/>
    <w:rPr>
      <w:rFonts w:asciiTheme="majorHAnsi" w:eastAsiaTheme="majorEastAsia" w:hAnsiTheme="majorHAnsi" w:cstheme="majorBidi"/>
      <w:i/>
      <w:iCs/>
      <w:color w:val="F79646" w:themeColor="accent6"/>
      <w:sz w:val="22"/>
      <w:szCs w:val="22"/>
    </w:rPr>
  </w:style>
  <w:style w:type="character" w:customStyle="1" w:styleId="Cmsor6Char">
    <w:name w:val="Címsor 6 Char"/>
    <w:basedOn w:val="Bekezdsalapbettpusa"/>
    <w:link w:val="Cmsor6"/>
    <w:uiPriority w:val="9"/>
    <w:semiHidden/>
    <w:rsid w:val="00B75C7D"/>
    <w:rPr>
      <w:rFonts w:asciiTheme="majorHAnsi" w:eastAsiaTheme="majorEastAsia" w:hAnsiTheme="majorHAnsi" w:cstheme="majorBidi"/>
      <w:color w:val="F79646" w:themeColor="accent6"/>
    </w:rPr>
  </w:style>
  <w:style w:type="character" w:customStyle="1" w:styleId="Cmsor7Char">
    <w:name w:val="Címsor 7 Char"/>
    <w:basedOn w:val="Bekezdsalapbettpusa"/>
    <w:link w:val="Cmsor7"/>
    <w:uiPriority w:val="9"/>
    <w:semiHidden/>
    <w:rsid w:val="00B75C7D"/>
    <w:rPr>
      <w:rFonts w:asciiTheme="majorHAnsi" w:eastAsiaTheme="majorEastAsia" w:hAnsiTheme="majorHAnsi" w:cstheme="majorBidi"/>
      <w:b/>
      <w:bCs/>
      <w:color w:val="F79646" w:themeColor="accent6"/>
    </w:rPr>
  </w:style>
  <w:style w:type="character" w:customStyle="1" w:styleId="Cmsor8Char">
    <w:name w:val="Címsor 8 Char"/>
    <w:basedOn w:val="Bekezdsalapbettpusa"/>
    <w:link w:val="Cmsor8"/>
    <w:uiPriority w:val="9"/>
    <w:semiHidden/>
    <w:rsid w:val="00B75C7D"/>
    <w:rPr>
      <w:rFonts w:asciiTheme="majorHAnsi" w:eastAsiaTheme="majorEastAsia" w:hAnsiTheme="majorHAnsi" w:cstheme="majorBidi"/>
      <w:b/>
      <w:bCs/>
      <w:i/>
      <w:iCs/>
      <w:color w:val="F79646" w:themeColor="accent6"/>
      <w:sz w:val="20"/>
      <w:szCs w:val="20"/>
    </w:rPr>
  </w:style>
  <w:style w:type="character" w:customStyle="1" w:styleId="Cmsor9Char">
    <w:name w:val="Címsor 9 Char"/>
    <w:basedOn w:val="Bekezdsalapbettpusa"/>
    <w:link w:val="Cmsor9"/>
    <w:uiPriority w:val="9"/>
    <w:semiHidden/>
    <w:rsid w:val="00B75C7D"/>
    <w:rPr>
      <w:rFonts w:asciiTheme="majorHAnsi" w:eastAsiaTheme="majorEastAsia" w:hAnsiTheme="majorHAnsi" w:cstheme="majorBidi"/>
      <w:i/>
      <w:iCs/>
      <w:color w:val="F79646" w:themeColor="accent6"/>
      <w:sz w:val="20"/>
      <w:szCs w:val="20"/>
    </w:rPr>
  </w:style>
  <w:style w:type="paragraph" w:styleId="Kpalrs">
    <w:name w:val="caption"/>
    <w:basedOn w:val="Norml"/>
    <w:next w:val="Norml"/>
    <w:uiPriority w:val="35"/>
    <w:semiHidden/>
    <w:unhideWhenUsed/>
    <w:qFormat/>
    <w:rsid w:val="00B75C7D"/>
    <w:pPr>
      <w:spacing w:line="240" w:lineRule="auto"/>
    </w:pPr>
    <w:rPr>
      <w:b/>
      <w:bCs/>
      <w:smallCaps/>
      <w:color w:val="595959" w:themeColor="text1" w:themeTint="A6"/>
    </w:rPr>
  </w:style>
  <w:style w:type="character" w:styleId="Kiemels2">
    <w:name w:val="Strong"/>
    <w:basedOn w:val="Bekezdsalapbettpusa"/>
    <w:uiPriority w:val="22"/>
    <w:qFormat/>
    <w:rsid w:val="00B75C7D"/>
    <w:rPr>
      <w:b/>
      <w:bCs/>
    </w:rPr>
  </w:style>
  <w:style w:type="character" w:styleId="Kiemels">
    <w:name w:val="Emphasis"/>
    <w:basedOn w:val="Bekezdsalapbettpusa"/>
    <w:uiPriority w:val="20"/>
    <w:qFormat/>
    <w:rsid w:val="00B75C7D"/>
    <w:rPr>
      <w:i/>
      <w:iCs/>
      <w:color w:val="F79646" w:themeColor="accent6"/>
    </w:rPr>
  </w:style>
  <w:style w:type="paragraph" w:styleId="Kiemeltidzet">
    <w:name w:val="Intense Quote"/>
    <w:basedOn w:val="Norml"/>
    <w:next w:val="Norml"/>
    <w:link w:val="KiemeltidzetChar"/>
    <w:uiPriority w:val="30"/>
    <w:qFormat/>
    <w:rsid w:val="00B75C7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KiemeltidzetChar">
    <w:name w:val="Kiemelt idézet Char"/>
    <w:basedOn w:val="Bekezdsalapbettpusa"/>
    <w:link w:val="Kiemeltidzet"/>
    <w:uiPriority w:val="30"/>
    <w:rsid w:val="00B75C7D"/>
    <w:rPr>
      <w:rFonts w:asciiTheme="majorHAnsi" w:eastAsiaTheme="majorEastAsia" w:hAnsiTheme="majorHAnsi" w:cstheme="majorBidi"/>
      <w:i/>
      <w:iCs/>
      <w:color w:val="F79646" w:themeColor="accent6"/>
      <w:sz w:val="32"/>
      <w:szCs w:val="32"/>
    </w:rPr>
  </w:style>
  <w:style w:type="character" w:styleId="Finomkiemels">
    <w:name w:val="Subtle Emphasis"/>
    <w:basedOn w:val="Bekezdsalapbettpusa"/>
    <w:uiPriority w:val="19"/>
    <w:qFormat/>
    <w:rsid w:val="00B75C7D"/>
    <w:rPr>
      <w:i/>
      <w:iCs/>
    </w:rPr>
  </w:style>
  <w:style w:type="character" w:styleId="Erskiemels">
    <w:name w:val="Intense Emphasis"/>
    <w:basedOn w:val="Bekezdsalapbettpusa"/>
    <w:uiPriority w:val="21"/>
    <w:qFormat/>
    <w:rsid w:val="00B75C7D"/>
    <w:rPr>
      <w:b/>
      <w:bCs/>
      <w:i/>
      <w:iCs/>
    </w:rPr>
  </w:style>
  <w:style w:type="character" w:styleId="Finomhivatkozs">
    <w:name w:val="Subtle Reference"/>
    <w:basedOn w:val="Bekezdsalapbettpusa"/>
    <w:uiPriority w:val="31"/>
    <w:qFormat/>
    <w:rsid w:val="00B75C7D"/>
    <w:rPr>
      <w:smallCaps/>
      <w:color w:val="595959" w:themeColor="text1" w:themeTint="A6"/>
    </w:rPr>
  </w:style>
  <w:style w:type="character" w:styleId="Ershivatkozs">
    <w:name w:val="Intense Reference"/>
    <w:basedOn w:val="Bekezdsalapbettpusa"/>
    <w:uiPriority w:val="32"/>
    <w:qFormat/>
    <w:rsid w:val="00B75C7D"/>
    <w:rPr>
      <w:b/>
      <w:bCs/>
      <w:smallCaps/>
      <w:color w:val="F79646" w:themeColor="accent6"/>
    </w:rPr>
  </w:style>
  <w:style w:type="character" w:styleId="Knyvcme">
    <w:name w:val="Book Title"/>
    <w:basedOn w:val="Bekezdsalapbettpusa"/>
    <w:uiPriority w:val="33"/>
    <w:qFormat/>
    <w:rsid w:val="00B75C7D"/>
    <w:rPr>
      <w:b/>
      <w:bCs/>
      <w:caps w:val="0"/>
      <w:smallCaps/>
      <w:spacing w:val="7"/>
      <w:sz w:val="21"/>
      <w:szCs w:val="21"/>
    </w:rPr>
  </w:style>
  <w:style w:type="paragraph" w:styleId="Tartalomjegyzkcmsora">
    <w:name w:val="TOC Heading"/>
    <w:basedOn w:val="Cmsor1"/>
    <w:next w:val="Norml"/>
    <w:uiPriority w:val="39"/>
    <w:unhideWhenUsed/>
    <w:qFormat/>
    <w:rsid w:val="00B75C7D"/>
    <w:pPr>
      <w:outlineLvl w:val="9"/>
    </w:pPr>
  </w:style>
  <w:style w:type="table" w:styleId="Rcsostblzat">
    <w:name w:val="Table Grid"/>
    <w:basedOn w:val="Normltblzat"/>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tnus">
    <w:name w:val="Light Shading"/>
    <w:basedOn w:val="Normltblzat"/>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ilgosrnykols2jellszn">
    <w:name w:val="Light Shading Accent 2"/>
    <w:basedOn w:val="Normltblzat"/>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ilgosrnykols3jellszn">
    <w:name w:val="Light Shading Accent 3"/>
    <w:basedOn w:val="Normltblzat"/>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ilgosrnykols4jellszn">
    <w:name w:val="Light Shading Accent 4"/>
    <w:basedOn w:val="Normltblzat"/>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ilgosrnykols5jellszn">
    <w:name w:val="Light Shading Accent 5"/>
    <w:basedOn w:val="Normltblzat"/>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ilgosrnykols6jellszn">
    <w:name w:val="Light Shading Accent 6"/>
    <w:basedOn w:val="Normltblzat"/>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Vilgoslista">
    <w:name w:val="Light List"/>
    <w:basedOn w:val="Normltblzat"/>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Vilgoslista2jellszn">
    <w:name w:val="Light List Accent 2"/>
    <w:basedOn w:val="Normltblzat"/>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Vilgoslista3jellszn">
    <w:name w:val="Light List Accent 3"/>
    <w:basedOn w:val="Normltblzat"/>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Vilgoslista4jellszn">
    <w:name w:val="Light List Accent 4"/>
    <w:basedOn w:val="Normltblzat"/>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Vilgoslista5jellszn">
    <w:name w:val="Light List Accent 5"/>
    <w:basedOn w:val="Normltblzat"/>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Vilgoslista6jellszn">
    <w:name w:val="Light List Accent 6"/>
    <w:basedOn w:val="Normltblzat"/>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Vilgosrcs">
    <w:name w:val="Light Grid"/>
    <w:basedOn w:val="Normltblzat"/>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Vilgosrcs2jellszn">
    <w:name w:val="Light Grid Accent 2"/>
    <w:basedOn w:val="Normltblzat"/>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Vilgosrcs3jellszn">
    <w:name w:val="Light Grid Accent 3"/>
    <w:basedOn w:val="Normltblzat"/>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Vilgosrcs4jellszn">
    <w:name w:val="Light Grid Accent 4"/>
    <w:basedOn w:val="Normltblzat"/>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Vilgosrcs5jellszn">
    <w:name w:val="Light Grid Accent 5"/>
    <w:basedOn w:val="Normltblzat"/>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Vilgosrcs6jellszn">
    <w:name w:val="Light Grid Accent 6"/>
    <w:basedOn w:val="Normltblzat"/>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Kzepesrnykols1">
    <w:name w:val="Medium Shading 1"/>
    <w:basedOn w:val="Normltblzat"/>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1jellszn">
    <w:name w:val="Medium Shading 2 Accent 1"/>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2jellszn">
    <w:name w:val="Medium Shading 2 Accent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3jellszn">
    <w:name w:val="Medium Shading 2 Accent 3"/>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4jellszn">
    <w:name w:val="Medium Shading 2 Accent 4"/>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5jellszn">
    <w:name w:val="Medium Shading 2 Accent 5"/>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6jellszn">
    <w:name w:val="Medium Shading 2 Accent 6"/>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1">
    <w:name w:val="Medium List 1"/>
    <w:basedOn w:val="Normltblzat"/>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Kzepeslista12jellszn">
    <w:name w:val="Medium List 1 Accent 2"/>
    <w:basedOn w:val="Normltblzat"/>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Kzepeslista13jellszn">
    <w:name w:val="Medium List 1 Accent 3"/>
    <w:basedOn w:val="Normltblzat"/>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Kzepeslista14jellszn">
    <w:name w:val="Medium List 1 Accent 4"/>
    <w:basedOn w:val="Normltblzat"/>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Kzepeslista15jellszn">
    <w:name w:val="Medium List 1 Accent 5"/>
    <w:basedOn w:val="Normltblzat"/>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Kzepeslista16jellszn">
    <w:name w:val="Medium List 1 Accent 6"/>
    <w:basedOn w:val="Normltblzat"/>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Kzepeslista2">
    <w:name w:val="Medium Lis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cs1">
    <w:name w:val="Medium Grid 1"/>
    <w:basedOn w:val="Normltblzat"/>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zepesrcs12jellszn">
    <w:name w:val="Medium Grid 1 Accent 2"/>
    <w:basedOn w:val="Normltblzat"/>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zepesrcs13jellszn">
    <w:name w:val="Medium Grid 1 Accent 3"/>
    <w:basedOn w:val="Normltblzat"/>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zepesrcs14jellszn">
    <w:name w:val="Medium Grid 1 Accent 4"/>
    <w:basedOn w:val="Normltblzat"/>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zepesrcs15jellszn">
    <w:name w:val="Medium Grid 1 Accent 5"/>
    <w:basedOn w:val="Normltblzat"/>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zepesrcs16jellszn">
    <w:name w:val="Medium Grid 1 Accent 6"/>
    <w:basedOn w:val="Normltblzat"/>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zepesrcs2">
    <w:name w:val="Medium Grid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zepesrcs32jellszn">
    <w:name w:val="Medium Grid 3 Accent 2"/>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zepesrcs33jellszn">
    <w:name w:val="Medium Grid 3 Accent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zepesrcs34jellszn">
    <w:name w:val="Medium Grid 3 Accent 4"/>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zepesrcs35jellszn">
    <w:name w:val="Medium Grid 3 Accent 5"/>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cs36jellszn">
    <w:name w:val="Medium Grid 3 Accent 6"/>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ttlista">
    <w:name w:val="Dark List"/>
    <w:basedOn w:val="Normltblzat"/>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ttlista2jellszn">
    <w:name w:val="Dark List Accent 2"/>
    <w:basedOn w:val="Normltblzat"/>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Sttlista3jellszn">
    <w:name w:val="Dark List Accent 3"/>
    <w:basedOn w:val="Normltblzat"/>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Sttlista4jellszn">
    <w:name w:val="Dark List Accent 4"/>
    <w:basedOn w:val="Normltblzat"/>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ttlista5jellszn">
    <w:name w:val="Dark List Accent 5"/>
    <w:basedOn w:val="Normltblzat"/>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ttlista6jellszn">
    <w:name w:val="Dark List Accent 6"/>
    <w:basedOn w:val="Normltblzat"/>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znesrnykols">
    <w:name w:val="Colorful Shading"/>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znesrnykols4jellszn">
    <w:name w:val="Colorful Shading Accent 4"/>
    <w:basedOn w:val="Normltblzat"/>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Szneslista">
    <w:name w:val="Colorful List"/>
    <w:basedOn w:val="Normltblzat"/>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zneslista2jellszn">
    <w:name w:val="Colorful List Accent 2"/>
    <w:basedOn w:val="Normltblzat"/>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zneslista3jellszn">
    <w:name w:val="Colorful List Accent 3"/>
    <w:basedOn w:val="Normltblzat"/>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zneslista4jellszn">
    <w:name w:val="Colorful List Accent 4"/>
    <w:basedOn w:val="Normltblzat"/>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zneslista5jellszn">
    <w:name w:val="Colorful List Accent 5"/>
    <w:basedOn w:val="Normltblzat"/>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zneslista6jellszn">
    <w:name w:val="Colorful List Accent 6"/>
    <w:basedOn w:val="Normltblzat"/>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znesrcs">
    <w:name w:val="Colorful Grid"/>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znesrcs2jellszn">
    <w:name w:val="Colorful Grid Accent 2"/>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znesrcs3jellszn">
    <w:name w:val="Colorful Grid Accent 3"/>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znesrcs4jellszn">
    <w:name w:val="Colorful Grid Accent 4"/>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znesrcs6jellszn">
    <w:name w:val="Colorful Grid Accent 6"/>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incstrkzChar">
    <w:name w:val="Nincs térköz Char"/>
    <w:basedOn w:val="Bekezdsalapbettpusa"/>
    <w:link w:val="Nincstrkz"/>
    <w:uiPriority w:val="1"/>
    <w:rsid w:val="008A7353"/>
  </w:style>
  <w:style w:type="paragraph" w:styleId="NormlWeb">
    <w:name w:val="Normal (Web)"/>
    <w:basedOn w:val="Norml"/>
    <w:uiPriority w:val="99"/>
    <w:semiHidden/>
    <w:unhideWhenUsed/>
    <w:rsid w:val="008A7353"/>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paragraph" w:styleId="TJ2">
    <w:name w:val="toc 2"/>
    <w:basedOn w:val="Norml"/>
    <w:next w:val="Norml"/>
    <w:autoRedefine/>
    <w:uiPriority w:val="39"/>
    <w:unhideWhenUsed/>
    <w:rsid w:val="00B75C7D"/>
    <w:pPr>
      <w:spacing w:after="100"/>
      <w:ind w:left="220"/>
    </w:pPr>
    <w:rPr>
      <w:rFonts w:cs="Times New Roman"/>
      <w:lang w:val="hu-HU" w:eastAsia="hu-HU"/>
    </w:rPr>
  </w:style>
  <w:style w:type="paragraph" w:styleId="TJ1">
    <w:name w:val="toc 1"/>
    <w:basedOn w:val="Norml"/>
    <w:next w:val="Norml"/>
    <w:autoRedefine/>
    <w:uiPriority w:val="39"/>
    <w:unhideWhenUsed/>
    <w:rsid w:val="00B75C7D"/>
    <w:pPr>
      <w:spacing w:after="100"/>
    </w:pPr>
    <w:rPr>
      <w:rFonts w:cs="Times New Roman"/>
      <w:lang w:val="hu-HU" w:eastAsia="hu-HU"/>
    </w:rPr>
  </w:style>
  <w:style w:type="paragraph" w:styleId="TJ3">
    <w:name w:val="toc 3"/>
    <w:basedOn w:val="Norml"/>
    <w:next w:val="Norml"/>
    <w:autoRedefine/>
    <w:uiPriority w:val="39"/>
    <w:unhideWhenUsed/>
    <w:rsid w:val="00B75C7D"/>
    <w:pPr>
      <w:spacing w:after="100"/>
      <w:ind w:left="440"/>
    </w:pPr>
    <w:rPr>
      <w:rFonts w:cs="Times New Roman"/>
      <w:lang w:val="hu-HU" w:eastAsia="hu-HU"/>
    </w:rPr>
  </w:style>
  <w:style w:type="character" w:styleId="Hiperhivatkozs">
    <w:name w:val="Hyperlink"/>
    <w:basedOn w:val="Bekezdsalapbettpusa"/>
    <w:uiPriority w:val="99"/>
    <w:unhideWhenUsed/>
    <w:rsid w:val="00A43B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624</Words>
  <Characters>4308</Characters>
  <Application>Microsoft Office Word</Application>
  <DocSecurity>0</DocSecurity>
  <Lines>35</Lines>
  <Paragraphs>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O365 felhasználó</cp:lastModifiedBy>
  <cp:revision>4</cp:revision>
  <cp:lastPrinted>2025-10-17T18:04:00Z</cp:lastPrinted>
  <dcterms:created xsi:type="dcterms:W3CDTF">2025-10-17T17:44:00Z</dcterms:created>
  <dcterms:modified xsi:type="dcterms:W3CDTF">2025-10-17T18:04:00Z</dcterms:modified>
  <cp:category/>
</cp:coreProperties>
</file>