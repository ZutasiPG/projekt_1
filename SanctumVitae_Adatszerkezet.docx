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53FE79A5" w14:textId="4C7542E5" w:rsidR="00B22E0B" w:rsidRPr="004A2EE5" w:rsidRDefault="00000000" w:rsidP="005E08BC">
      <w:pPr>
        <w:jc w:val="center"/>
      </w:pPr>
      <w:r w:rsidRPr="004A2EE5">
        <w:rPr>
          <w:noProof/>
        </w:rPr>
        <w:drawing>
          <wp:inline distT="0" distB="0" distL="0" distR="0" wp14:anchorId="67446525" wp14:editId="4EA5F4E2">
            <wp:extent cx="1371600" cy="1437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F8F" w14:textId="77777777" w:rsidR="00B22E0B" w:rsidRPr="005E08BC" w:rsidRDefault="00000000" w:rsidP="005E08BC">
      <w:pPr>
        <w:jc w:val="center"/>
        <w:rPr>
          <w:color w:val="FFFFFF" w:themeColor="background1"/>
        </w:rPr>
      </w:pPr>
      <w:r w:rsidRPr="005E08BC">
        <w:rPr>
          <w:rFonts w:ascii="Times New Roman" w:hAnsi="Times New Roman"/>
          <w:b/>
          <w:color w:val="FFFFFF" w:themeColor="background1"/>
          <w:sz w:val="72"/>
        </w:rPr>
        <w:t>SANCTUM VITAE</w:t>
      </w:r>
    </w:p>
    <w:p w14:paraId="282F0B04" w14:textId="59F30E46" w:rsidR="00B22E0B" w:rsidRPr="005E08BC" w:rsidRDefault="00000000" w:rsidP="005E08BC">
      <w:pPr>
        <w:jc w:val="center"/>
        <w:rPr>
          <w:color w:val="FFFFFF" w:themeColor="background1"/>
        </w:rPr>
      </w:pPr>
      <w:r w:rsidRPr="005E08BC">
        <w:rPr>
          <w:rFonts w:ascii="Times New Roman" w:hAnsi="Times New Roman"/>
          <w:color w:val="FFFFFF" w:themeColor="background1"/>
          <w:sz w:val="32"/>
        </w:rPr>
        <w:t>HOTEL MANAGEMENT SYSTEM</w:t>
      </w:r>
      <w:r w:rsidRPr="005E08BC">
        <w:rPr>
          <w:rFonts w:ascii="Times New Roman" w:hAnsi="Times New Roman"/>
          <w:color w:val="FFFFFF" w:themeColor="background1"/>
          <w:sz w:val="32"/>
        </w:rPr>
        <w:br/>
      </w:r>
      <w:proofErr w:type="spellStart"/>
      <w:r w:rsidR="00400FB3">
        <w:rPr>
          <w:rFonts w:ascii="Times New Roman" w:hAnsi="Times New Roman"/>
          <w:color w:val="FFFFFF" w:themeColor="background1"/>
          <w:sz w:val="32"/>
        </w:rPr>
        <w:t>Adatszerekezet</w:t>
      </w:r>
      <w:proofErr w:type="spellEnd"/>
    </w:p>
    <w:p w14:paraId="2FC658AB" w14:textId="53F80C14" w:rsidR="00B22E0B" w:rsidRPr="005E08BC" w:rsidRDefault="00000000" w:rsidP="005E08BC">
      <w:pPr>
        <w:jc w:val="center"/>
        <w:rPr>
          <w:rFonts w:ascii="Times New Roman" w:hAnsi="Times New Roman"/>
          <w:color w:val="FFFFFF" w:themeColor="background1"/>
          <w:sz w:val="24"/>
        </w:rPr>
      </w:pPr>
      <w:r w:rsidRPr="005E08BC">
        <w:rPr>
          <w:rFonts w:ascii="Times New Roman" w:hAnsi="Times New Roman"/>
          <w:color w:val="FFFFFF" w:themeColor="background1"/>
          <w:sz w:val="24"/>
        </w:rPr>
        <w:br/>
        <w:t>Készítette:</w:t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r w:rsidR="00AC30D0" w:rsidRPr="005E08BC">
        <w:rPr>
          <w:rFonts w:ascii="Times New Roman" w:hAnsi="Times New Roman"/>
          <w:color w:val="FFFFFF" w:themeColor="background1"/>
          <w:sz w:val="24"/>
        </w:rPr>
        <w:t xml:space="preserve">Tóth Kornél, </w:t>
      </w:r>
      <w:r w:rsidRPr="005E08BC">
        <w:rPr>
          <w:rFonts w:ascii="Times New Roman" w:hAnsi="Times New Roman"/>
          <w:color w:val="FFFFFF" w:themeColor="background1"/>
          <w:sz w:val="24"/>
        </w:rPr>
        <w:t>Utasi Zalán</w:t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proofErr w:type="spellStart"/>
      <w:r w:rsidRPr="005E08BC">
        <w:rPr>
          <w:rFonts w:ascii="Times New Roman" w:hAnsi="Times New Roman"/>
          <w:color w:val="FFFFFF" w:themeColor="background1"/>
          <w:sz w:val="24"/>
        </w:rPr>
        <w:t>Dátum</w:t>
      </w:r>
      <w:proofErr w:type="spellEnd"/>
      <w:r w:rsidRPr="005E08BC">
        <w:rPr>
          <w:rFonts w:ascii="Times New Roman" w:hAnsi="Times New Roman"/>
          <w:color w:val="FFFFFF" w:themeColor="background1"/>
          <w:sz w:val="24"/>
        </w:rPr>
        <w:t>: 2025</w:t>
      </w:r>
      <w:r w:rsidR="00AC30D0" w:rsidRPr="005E08BC">
        <w:rPr>
          <w:rFonts w:ascii="Times New Roman" w:hAnsi="Times New Roman"/>
          <w:color w:val="FFFFFF" w:themeColor="background1"/>
          <w:sz w:val="24"/>
        </w:rPr>
        <w:t>.10.17</w:t>
      </w:r>
    </w:p>
    <w:p w14:paraId="55F3452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789F4477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0EA53F48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715D02EC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45BE092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115C273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4E910EF8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200DCE42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FCE5194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3042C8B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101152B5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00CE4F38" w14:textId="0338638D" w:rsidR="00B75C7D" w:rsidRPr="008B11A0" w:rsidRDefault="008B11A0" w:rsidP="008B11A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column"/>
      </w:r>
    </w:p>
    <w:sdt>
      <w:sdtPr>
        <w:rPr>
          <w:lang w:val="hu-HU"/>
        </w:rPr>
        <w:id w:val="-1567331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val="en-US"/>
        </w:rPr>
      </w:sdtEndPr>
      <w:sdtContent>
        <w:p w14:paraId="7DB955F5" w14:textId="7D76CAAF" w:rsidR="00A43B59" w:rsidRDefault="00A43B59">
          <w:pPr>
            <w:pStyle w:val="Tartalomjegyzkcmsora"/>
          </w:pPr>
          <w:r>
            <w:rPr>
              <w:lang w:val="hu-HU"/>
            </w:rPr>
            <w:t>Tartalom</w:t>
          </w:r>
        </w:p>
        <w:p w14:paraId="1B90C13C" w14:textId="55669ABE" w:rsidR="007A2903" w:rsidRDefault="00A43B59">
          <w:pPr>
            <w:pStyle w:val="TJ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12372" w:history="1">
            <w:r w:rsidR="007A2903" w:rsidRPr="006440DA">
              <w:rPr>
                <w:rStyle w:val="Hiperhivatkozs"/>
                <w:b/>
                <w:bCs/>
                <w:noProof/>
                <w:lang w:bidi="hu-HU"/>
              </w:rPr>
              <w:t>1. Projekt leírása</w:t>
            </w:r>
            <w:r w:rsidR="007A2903">
              <w:rPr>
                <w:noProof/>
                <w:webHidden/>
              </w:rPr>
              <w:tab/>
            </w:r>
            <w:r w:rsidR="007A2903">
              <w:rPr>
                <w:noProof/>
                <w:webHidden/>
              </w:rPr>
              <w:fldChar w:fldCharType="begin"/>
            </w:r>
            <w:r w:rsidR="007A2903">
              <w:rPr>
                <w:noProof/>
                <w:webHidden/>
              </w:rPr>
              <w:instrText xml:space="preserve"> PAGEREF _Toc211612372 \h </w:instrText>
            </w:r>
            <w:r w:rsidR="007A2903">
              <w:rPr>
                <w:noProof/>
                <w:webHidden/>
              </w:rPr>
            </w:r>
            <w:r w:rsidR="007A2903"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2</w:t>
            </w:r>
            <w:r w:rsidR="007A2903">
              <w:rPr>
                <w:noProof/>
                <w:webHidden/>
              </w:rPr>
              <w:fldChar w:fldCharType="end"/>
            </w:r>
          </w:hyperlink>
        </w:p>
        <w:p w14:paraId="1B51CD00" w14:textId="758568A3" w:rsidR="007A2903" w:rsidRDefault="007A2903">
          <w:pPr>
            <w:pStyle w:val="TJ2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3" w:history="1">
            <w:r w:rsidRPr="006440DA">
              <w:rPr>
                <w:rStyle w:val="Hiperhivatkozs"/>
                <w:noProof/>
                <w:lang w:bidi="hu-HU"/>
              </w:rPr>
              <w:t>1.1 A projekt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474D" w14:textId="5DB8663D" w:rsidR="007A2903" w:rsidRDefault="007A2903">
          <w:pPr>
            <w:pStyle w:val="TJ2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4" w:history="1">
            <w:r w:rsidRPr="006440DA">
              <w:rPr>
                <w:rStyle w:val="Hiperhivatkozs"/>
                <w:noProof/>
                <w:lang w:bidi="hu-HU"/>
              </w:rPr>
              <w:t>1.2 A projekt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27B2" w14:textId="0CD09FC4" w:rsidR="007A2903" w:rsidRDefault="007A2903">
          <w:pPr>
            <w:pStyle w:val="TJ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5" w:history="1">
            <w:r w:rsidRPr="006440DA">
              <w:rPr>
                <w:rStyle w:val="Hiperhivatkozs"/>
                <w:b/>
                <w:bCs/>
                <w:noProof/>
                <w:lang w:bidi="hu-HU"/>
              </w:rPr>
              <w:t>2. 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9F85" w14:textId="6D73AF94" w:rsidR="007A2903" w:rsidRDefault="007A2903">
          <w:pPr>
            <w:pStyle w:val="TJ2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6" w:history="1">
            <w:r w:rsidRPr="006440DA">
              <w:rPr>
                <w:rStyle w:val="Hiperhivatkozs"/>
                <w:noProof/>
                <w:lang w:bidi="hu-HU"/>
              </w:rPr>
              <w:t>2.1 A program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9292" w14:textId="18F0D8F2" w:rsidR="007A2903" w:rsidRDefault="007A2903">
          <w:pPr>
            <w:pStyle w:val="TJ2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7" w:history="1">
            <w:r w:rsidRPr="006440DA">
              <w:rPr>
                <w:rStyle w:val="Hiperhivatkozs"/>
                <w:noProof/>
                <w:lang w:bidi="hu-HU"/>
              </w:rPr>
              <w:t>2.2 Célok és hatáskör</w:t>
            </w:r>
            <w:r w:rsidRPr="006440DA">
              <w:rPr>
                <w:rStyle w:val="Hiperhivatkozs"/>
                <w:rFonts w:ascii="Arial" w:hAnsi="Arial" w:cs="Arial"/>
                <w:noProof/>
              </w:rPr>
              <w:t xml:space="preserve"> </w:t>
            </w:r>
            <w:r w:rsidRPr="006440DA">
              <w:rPr>
                <w:rStyle w:val="Hiperhivatkozs"/>
                <w:rFonts w:cs="Arial"/>
                <w:noProof/>
              </w:rPr>
              <w:t>Célok és hatókör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E266" w14:textId="4C71C8E3" w:rsidR="007A2903" w:rsidRDefault="007A2903">
          <w:pPr>
            <w:pStyle w:val="TJ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8" w:history="1">
            <w:r w:rsidRPr="006440DA">
              <w:rPr>
                <w:rStyle w:val="Hiperhivatkozs"/>
                <w:b/>
                <w:bCs/>
                <w:noProof/>
                <w:lang w:bidi="hu-HU"/>
              </w:rPr>
              <w:t>3.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4A75" w14:textId="312D6C30" w:rsidR="007A2903" w:rsidRDefault="007A2903">
          <w:pPr>
            <w:pStyle w:val="TJ2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79" w:history="1">
            <w:r w:rsidRPr="006440DA">
              <w:rPr>
                <w:rStyle w:val="Hiperhivatkozs"/>
                <w:noProof/>
                <w:lang w:bidi="hu-HU"/>
              </w:rPr>
              <w:t>3.1 A program dokumentációja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3775" w14:textId="1FFD934B" w:rsidR="007A2903" w:rsidRDefault="007A2903">
          <w:pPr>
            <w:pStyle w:val="TJ2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12380" w:history="1">
            <w:r w:rsidRPr="006440DA">
              <w:rPr>
                <w:rStyle w:val="Hiperhivatkozs"/>
                <w:noProof/>
                <w:lang w:bidi="hu-HU"/>
              </w:rPr>
              <w:t>3.2 Az adatbázis dokumentációja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1531" w14:textId="34B34BE3" w:rsidR="00B862F7" w:rsidRPr="00A43B59" w:rsidRDefault="00A43B59" w:rsidP="00B75C7D">
          <w:r>
            <w:rPr>
              <w:b/>
              <w:bCs/>
            </w:rPr>
            <w:fldChar w:fldCharType="end"/>
          </w:r>
        </w:p>
      </w:sdtContent>
    </w:sdt>
    <w:p w14:paraId="49D6E836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46EBE18A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251F4618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555AF59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49E113EC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7EEE6F4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0D75E549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6F268392" w14:textId="672232DE" w:rsidR="0014550B" w:rsidRDefault="0014550B" w:rsidP="005E08BC">
      <w:pPr>
        <w:jc w:val="center"/>
      </w:pPr>
    </w:p>
    <w:p w14:paraId="26065FA4" w14:textId="77777777" w:rsidR="0014550B" w:rsidRDefault="0014550B">
      <w:r>
        <w:br w:type="page"/>
      </w:r>
    </w:p>
    <w:p w14:paraId="6C54CBE2" w14:textId="4507622B" w:rsidR="00B75C7D" w:rsidRPr="00A43B59" w:rsidRDefault="00A43B59" w:rsidP="00A43B59">
      <w:pPr>
        <w:pStyle w:val="Cmsor1"/>
        <w:rPr>
          <w:b/>
          <w:bCs/>
          <w:sz w:val="44"/>
          <w:szCs w:val="44"/>
          <w:lang w:bidi="hu-HU"/>
        </w:rPr>
      </w:pPr>
      <w:bookmarkStart w:id="0" w:name="_Toc211612372"/>
      <w:r w:rsidRPr="00A43B59">
        <w:rPr>
          <w:b/>
          <w:bCs/>
          <w:sz w:val="44"/>
          <w:szCs w:val="44"/>
          <w:lang w:bidi="hu-HU"/>
        </w:rPr>
        <w:lastRenderedPageBreak/>
        <w:t xml:space="preserve">1. </w:t>
      </w:r>
      <w:bookmarkEnd w:id="0"/>
      <w:proofErr w:type="spellStart"/>
      <w:r w:rsidR="00400FB3" w:rsidRPr="00400FB3">
        <w:rPr>
          <w:b/>
          <w:bCs/>
          <w:sz w:val="44"/>
          <w:szCs w:val="44"/>
          <w:lang w:bidi="hu-HU"/>
        </w:rPr>
        <w:t>Adatszerkezet</w:t>
      </w:r>
      <w:proofErr w:type="spellEnd"/>
      <w:r w:rsidR="00400FB3" w:rsidRPr="00400FB3">
        <w:rPr>
          <w:b/>
          <w:bCs/>
          <w:sz w:val="44"/>
          <w:szCs w:val="44"/>
          <w:lang w:bidi="hu-HU"/>
        </w:rPr>
        <w:t xml:space="preserve"> Leírása</w:t>
      </w:r>
    </w:p>
    <w:p w14:paraId="59FB9B02" w14:textId="77777777" w:rsidR="00400FB3" w:rsidRPr="00400FB3" w:rsidRDefault="00400FB3" w:rsidP="00400FB3">
      <w:pPr>
        <w:rPr>
          <w:lang w:val="hu-HU"/>
        </w:rPr>
      </w:pPr>
      <w:r w:rsidRPr="00400FB3">
        <w:rPr>
          <w:lang w:val="hu-HU"/>
        </w:rPr>
        <w:t>Ez az adatbázis egy hotel működését segíti.</w:t>
      </w:r>
    </w:p>
    <w:p w14:paraId="710D1BE3" w14:textId="1856AA54" w:rsidR="00400FB3" w:rsidRPr="00400FB3" w:rsidRDefault="00400FB3" w:rsidP="00400FB3">
      <w:pPr>
        <w:rPr>
          <w:lang w:val="hu-HU"/>
        </w:rPr>
      </w:pPr>
      <w:r w:rsidRPr="00400FB3">
        <w:rPr>
          <w:lang w:val="hu-HU"/>
        </w:rPr>
        <w:t>Három dolgot tart nyilván:</w:t>
      </w:r>
    </w:p>
    <w:p w14:paraId="08181ACF" w14:textId="1A0A65EE" w:rsidR="00400FB3" w:rsidRPr="00400FB3" w:rsidRDefault="00400FB3" w:rsidP="00400FB3">
      <w:pPr>
        <w:numPr>
          <w:ilvl w:val="0"/>
          <w:numId w:val="18"/>
        </w:numPr>
        <w:rPr>
          <w:lang w:val="hu-HU"/>
        </w:rPr>
      </w:pPr>
      <w:r w:rsidRPr="00400FB3">
        <w:rPr>
          <w:lang w:val="hu-HU"/>
        </w:rPr>
        <w:t>Szobák</w:t>
      </w:r>
    </w:p>
    <w:p w14:paraId="1FC933E5" w14:textId="77777777" w:rsidR="00400FB3" w:rsidRPr="00400FB3" w:rsidRDefault="00400FB3" w:rsidP="00400FB3">
      <w:pPr>
        <w:numPr>
          <w:ilvl w:val="0"/>
          <w:numId w:val="19"/>
        </w:numPr>
        <w:rPr>
          <w:lang w:val="hu-HU"/>
        </w:rPr>
      </w:pPr>
      <w:r w:rsidRPr="00400FB3">
        <w:rPr>
          <w:lang w:val="hu-HU"/>
        </w:rPr>
        <w:t>Minden szobának van egy saját azonosító száma. Ez a szoba száma is egyben</w:t>
      </w:r>
    </w:p>
    <w:p w14:paraId="04D8909E" w14:textId="77777777" w:rsidR="00400FB3" w:rsidRPr="00400FB3" w:rsidRDefault="00400FB3" w:rsidP="00400FB3">
      <w:pPr>
        <w:numPr>
          <w:ilvl w:val="0"/>
          <w:numId w:val="19"/>
        </w:numPr>
        <w:rPr>
          <w:lang w:val="hu-HU"/>
        </w:rPr>
      </w:pPr>
      <w:r w:rsidRPr="00400FB3">
        <w:rPr>
          <w:lang w:val="hu-HU"/>
        </w:rPr>
        <w:t>Fel van jegyezve, hány rendes ágy van benne.</w:t>
      </w:r>
    </w:p>
    <w:p w14:paraId="0330A843" w14:textId="77777777" w:rsidR="00400FB3" w:rsidRPr="00400FB3" w:rsidRDefault="00400FB3" w:rsidP="00400FB3">
      <w:pPr>
        <w:numPr>
          <w:ilvl w:val="0"/>
          <w:numId w:val="19"/>
        </w:numPr>
        <w:rPr>
          <w:lang w:val="hu-HU"/>
        </w:rPr>
      </w:pPr>
      <w:r w:rsidRPr="00400FB3">
        <w:rPr>
          <w:lang w:val="hu-HU"/>
        </w:rPr>
        <w:t>Az is szerepel, hány pótágyat lehet betenni, ha szükséges.</w:t>
      </w:r>
    </w:p>
    <w:p w14:paraId="7CB3C1EA" w14:textId="77777777" w:rsidR="00400FB3" w:rsidRPr="00400FB3" w:rsidRDefault="00400FB3" w:rsidP="00400FB3">
      <w:pPr>
        <w:numPr>
          <w:ilvl w:val="0"/>
          <w:numId w:val="19"/>
        </w:numPr>
        <w:rPr>
          <w:lang w:val="hu-HU"/>
        </w:rPr>
      </w:pPr>
      <w:r w:rsidRPr="00400FB3">
        <w:rPr>
          <w:rFonts w:ascii="Segoe UI Emoji" w:hAnsi="Segoe UI Emoji" w:cs="Segoe UI Emoji"/>
          <w:lang w:val="hu-HU"/>
        </w:rPr>
        <w:t>👉</w:t>
      </w:r>
      <w:r w:rsidRPr="00400FB3">
        <w:rPr>
          <w:lang w:val="hu-HU"/>
        </w:rPr>
        <w:t xml:space="preserve"> Példa: „1-es szoba: 2 ágy, 1 pótágy”.</w:t>
      </w:r>
    </w:p>
    <w:p w14:paraId="17233B54" w14:textId="77777777" w:rsidR="00400FB3" w:rsidRPr="00400FB3" w:rsidRDefault="00400FB3" w:rsidP="00400FB3">
      <w:pPr>
        <w:rPr>
          <w:lang w:val="hu-HU"/>
        </w:rPr>
      </w:pPr>
    </w:p>
    <w:p w14:paraId="67736E4E" w14:textId="52D1609E" w:rsidR="00400FB3" w:rsidRPr="00400FB3" w:rsidRDefault="00400FB3" w:rsidP="00400FB3">
      <w:pPr>
        <w:numPr>
          <w:ilvl w:val="0"/>
          <w:numId w:val="18"/>
        </w:numPr>
        <w:rPr>
          <w:lang w:val="hu-HU"/>
        </w:rPr>
      </w:pPr>
      <w:r w:rsidRPr="00400FB3">
        <w:rPr>
          <w:lang w:val="hu-HU"/>
        </w:rPr>
        <w:t>Vendégek</w:t>
      </w:r>
    </w:p>
    <w:p w14:paraId="525B8C76" w14:textId="77777777" w:rsidR="00400FB3" w:rsidRPr="00400FB3" w:rsidRDefault="00400FB3" w:rsidP="00400FB3">
      <w:pPr>
        <w:numPr>
          <w:ilvl w:val="0"/>
          <w:numId w:val="20"/>
        </w:numPr>
        <w:rPr>
          <w:lang w:val="hu-HU"/>
        </w:rPr>
      </w:pPr>
      <w:r w:rsidRPr="00400FB3">
        <w:rPr>
          <w:lang w:val="hu-HU"/>
        </w:rPr>
        <w:t>Minden vendégnek van egy saját azonosító száma.</w:t>
      </w:r>
    </w:p>
    <w:p w14:paraId="1D287AD0" w14:textId="77777777" w:rsidR="00400FB3" w:rsidRPr="00400FB3" w:rsidRDefault="00400FB3" w:rsidP="00400FB3">
      <w:pPr>
        <w:numPr>
          <w:ilvl w:val="0"/>
          <w:numId w:val="20"/>
        </w:numPr>
        <w:rPr>
          <w:lang w:val="hu-HU"/>
        </w:rPr>
      </w:pPr>
      <w:r w:rsidRPr="00400FB3">
        <w:rPr>
          <w:lang w:val="hu-HU"/>
        </w:rPr>
        <w:t>A rendszerben tárolják a vendég nevét.</w:t>
      </w:r>
    </w:p>
    <w:p w14:paraId="34FC3F47" w14:textId="77777777" w:rsidR="00400FB3" w:rsidRPr="00400FB3" w:rsidRDefault="00400FB3" w:rsidP="00400FB3">
      <w:pPr>
        <w:numPr>
          <w:ilvl w:val="0"/>
          <w:numId w:val="20"/>
        </w:numPr>
        <w:rPr>
          <w:lang w:val="hu-HU"/>
        </w:rPr>
      </w:pPr>
      <w:r w:rsidRPr="00400FB3">
        <w:rPr>
          <w:lang w:val="hu-HU"/>
        </w:rPr>
        <w:t>Tárolják a lakcímét (irányítószám, utca, házszám).</w:t>
      </w:r>
    </w:p>
    <w:p w14:paraId="4C1445BB" w14:textId="77777777" w:rsidR="00400FB3" w:rsidRPr="00400FB3" w:rsidRDefault="00400FB3" w:rsidP="00400FB3">
      <w:pPr>
        <w:numPr>
          <w:ilvl w:val="0"/>
          <w:numId w:val="20"/>
        </w:numPr>
        <w:rPr>
          <w:lang w:val="hu-HU"/>
        </w:rPr>
      </w:pPr>
      <w:r w:rsidRPr="00400FB3">
        <w:rPr>
          <w:lang w:val="hu-HU"/>
        </w:rPr>
        <w:t>Fel van írva a telefonszáma is.</w:t>
      </w:r>
    </w:p>
    <w:p w14:paraId="40C406F4" w14:textId="77777777" w:rsidR="00400FB3" w:rsidRPr="00400FB3" w:rsidRDefault="00400FB3" w:rsidP="00400FB3">
      <w:pPr>
        <w:numPr>
          <w:ilvl w:val="0"/>
          <w:numId w:val="20"/>
        </w:numPr>
        <w:rPr>
          <w:lang w:val="hu-HU"/>
        </w:rPr>
      </w:pPr>
      <w:r w:rsidRPr="00400FB3">
        <w:rPr>
          <w:rFonts w:ascii="Segoe UI Emoji" w:hAnsi="Segoe UI Emoji" w:cs="Segoe UI Emoji"/>
          <w:lang w:val="hu-HU"/>
        </w:rPr>
        <w:t>👉</w:t>
      </w:r>
      <w:r w:rsidRPr="00400FB3">
        <w:rPr>
          <w:lang w:val="hu-HU"/>
        </w:rPr>
        <w:t xml:space="preserve"> Példa: „Kovács Ákos, 6077 (Orgovány), Fő utca 12., tel.: 06301234567”.</w:t>
      </w:r>
    </w:p>
    <w:p w14:paraId="3B4B8752" w14:textId="77777777" w:rsidR="00400FB3" w:rsidRPr="00400FB3" w:rsidRDefault="00400FB3" w:rsidP="00400FB3">
      <w:pPr>
        <w:rPr>
          <w:lang w:val="hu-HU"/>
        </w:rPr>
      </w:pPr>
    </w:p>
    <w:p w14:paraId="398A5B7D" w14:textId="04B0B9AB" w:rsidR="00400FB3" w:rsidRPr="00400FB3" w:rsidRDefault="00400FB3" w:rsidP="00400FB3">
      <w:pPr>
        <w:numPr>
          <w:ilvl w:val="0"/>
          <w:numId w:val="18"/>
        </w:numPr>
        <w:rPr>
          <w:lang w:val="hu-HU"/>
        </w:rPr>
      </w:pPr>
      <w:r w:rsidRPr="00400FB3">
        <w:rPr>
          <w:lang w:val="hu-HU"/>
        </w:rPr>
        <w:t>Foglalások</w:t>
      </w:r>
    </w:p>
    <w:p w14:paraId="0BE48F93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Minden foglalásnak van egy azonosító száma.</w:t>
      </w:r>
    </w:p>
    <w:p w14:paraId="5A64A09D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Meg van adva, hogy melyik vendég foglalta.</w:t>
      </w:r>
    </w:p>
    <w:p w14:paraId="6172994D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Melyik szobát foglalta le.</w:t>
      </w:r>
    </w:p>
    <w:p w14:paraId="046FF8E4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Mikor érkezik és mikor távozik.</w:t>
      </w:r>
    </w:p>
    <w:p w14:paraId="56ABF51B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Hány fő fog érkezni.</w:t>
      </w:r>
    </w:p>
    <w:p w14:paraId="1DE6E214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Jelezve van, hogy kérnek-e reggelit.</w:t>
      </w:r>
    </w:p>
    <w:p w14:paraId="3D7BE7DE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Az is, hogy kérnek-e teljes ellátást (reggeli, ebéd, vacsora).</w:t>
      </w:r>
    </w:p>
    <w:p w14:paraId="557AF7E1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lang w:val="hu-HU"/>
        </w:rPr>
        <w:t>Végül azt is nyilvántartja, hogy a foglalást kifizették-e.</w:t>
      </w:r>
    </w:p>
    <w:p w14:paraId="69845079" w14:textId="77777777" w:rsidR="00400FB3" w:rsidRPr="00400FB3" w:rsidRDefault="00400FB3" w:rsidP="00400FB3">
      <w:pPr>
        <w:numPr>
          <w:ilvl w:val="0"/>
          <w:numId w:val="21"/>
        </w:numPr>
        <w:rPr>
          <w:lang w:val="hu-HU"/>
        </w:rPr>
      </w:pPr>
      <w:r w:rsidRPr="00400FB3">
        <w:rPr>
          <w:rFonts w:ascii="Segoe UI Emoji" w:hAnsi="Segoe UI Emoji" w:cs="Segoe UI Emoji"/>
          <w:lang w:val="hu-HU"/>
        </w:rPr>
        <w:t>👉</w:t>
      </w:r>
      <w:r w:rsidRPr="00400FB3">
        <w:rPr>
          <w:lang w:val="hu-HU"/>
        </w:rPr>
        <w:t xml:space="preserve"> Példa: „Kovács Péter lefoglalta a 2-es szobát 2025. október 5-től 7-ig, 2 főre, reggelivel, és már ki is fizette.”</w:t>
      </w:r>
    </w:p>
    <w:p w14:paraId="141014B7" w14:textId="77777777" w:rsidR="00400FB3" w:rsidRPr="00400FB3" w:rsidRDefault="00400FB3" w:rsidP="00400FB3">
      <w:pPr>
        <w:rPr>
          <w:lang w:val="hu-HU"/>
        </w:rPr>
      </w:pPr>
    </w:p>
    <w:p w14:paraId="7B12A508" w14:textId="31F3DC8C" w:rsidR="00400FB3" w:rsidRPr="00400FB3" w:rsidRDefault="00400FB3" w:rsidP="00400FB3">
      <w:pPr>
        <w:numPr>
          <w:ilvl w:val="0"/>
          <w:numId w:val="18"/>
        </w:numPr>
        <w:rPr>
          <w:lang w:val="hu-HU"/>
        </w:rPr>
      </w:pPr>
      <w:r w:rsidRPr="00400FB3">
        <w:rPr>
          <w:lang w:val="hu-HU"/>
        </w:rPr>
        <w:t>Kapcsolatok a rendszerben</w:t>
      </w:r>
    </w:p>
    <w:p w14:paraId="15521EB7" w14:textId="77777777" w:rsidR="00400FB3" w:rsidRPr="00400FB3" w:rsidRDefault="00400FB3" w:rsidP="00400FB3">
      <w:pPr>
        <w:numPr>
          <w:ilvl w:val="0"/>
          <w:numId w:val="22"/>
        </w:numPr>
        <w:rPr>
          <w:lang w:val="hu-HU"/>
        </w:rPr>
      </w:pPr>
      <w:r w:rsidRPr="00400FB3">
        <w:rPr>
          <w:lang w:val="hu-HU"/>
        </w:rPr>
        <w:t>Egy vendég több foglalást is csinálhat (pl. többször is jár a hotelben).</w:t>
      </w:r>
    </w:p>
    <w:p w14:paraId="0A71213C" w14:textId="77777777" w:rsidR="00400FB3" w:rsidRPr="00400FB3" w:rsidRDefault="00400FB3" w:rsidP="00400FB3">
      <w:pPr>
        <w:numPr>
          <w:ilvl w:val="0"/>
          <w:numId w:val="22"/>
        </w:numPr>
        <w:rPr>
          <w:lang w:val="hu-HU"/>
        </w:rPr>
      </w:pPr>
      <w:r w:rsidRPr="00400FB3">
        <w:rPr>
          <w:lang w:val="hu-HU"/>
        </w:rPr>
        <w:t>Egy szobát több különböző vendég is lefoglalhat, csak más időpontokban.</w:t>
      </w:r>
    </w:p>
    <w:p w14:paraId="00E1AB71" w14:textId="77777777" w:rsidR="00400FB3" w:rsidRPr="00400FB3" w:rsidRDefault="00400FB3" w:rsidP="00400FB3">
      <w:pPr>
        <w:numPr>
          <w:ilvl w:val="0"/>
          <w:numId w:val="22"/>
        </w:numPr>
        <w:rPr>
          <w:lang w:val="hu-HU"/>
        </w:rPr>
      </w:pPr>
      <w:r w:rsidRPr="00400FB3">
        <w:rPr>
          <w:lang w:val="hu-HU"/>
        </w:rPr>
        <w:t>Ha törlünk egy szobát, akkor az ahhoz tartozó foglalások is törlődnek.</w:t>
      </w:r>
    </w:p>
    <w:p w14:paraId="2CEBA4E8" w14:textId="77777777" w:rsidR="00B862F7" w:rsidRDefault="00B862F7" w:rsidP="008A7353"/>
    <w:sectPr w:rsidR="00B862F7" w:rsidSect="00152EDF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09461" w14:textId="77777777" w:rsidR="00DD1CFE" w:rsidRDefault="00DD1CFE" w:rsidP="007A7E93">
      <w:pPr>
        <w:spacing w:after="0" w:line="240" w:lineRule="auto"/>
      </w:pPr>
      <w:r>
        <w:separator/>
      </w:r>
    </w:p>
  </w:endnote>
  <w:endnote w:type="continuationSeparator" w:id="0">
    <w:p w14:paraId="4946900E" w14:textId="77777777" w:rsidR="00DD1CFE" w:rsidRDefault="00DD1CFE" w:rsidP="007A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5004826"/>
      <w:docPartObj>
        <w:docPartGallery w:val="Page Numbers (Bottom of Page)"/>
        <w:docPartUnique/>
      </w:docPartObj>
    </w:sdtPr>
    <w:sdtContent>
      <w:p w14:paraId="340A3134" w14:textId="2D2A7281" w:rsidR="009A52AA" w:rsidRDefault="009A52AA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0C3495D" wp14:editId="75991ED5">
                  <wp:extent cx="5467350" cy="45085"/>
                  <wp:effectExtent l="9525" t="9525" r="0" b="2540"/>
                  <wp:docPr id="2145289027" name="Folyamatábra: Döntés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6E6DE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60E6FA3" w14:textId="6422FC00" w:rsidR="009A52AA" w:rsidRDefault="009A52AA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4204939" w14:textId="77777777" w:rsidR="007A2903" w:rsidRDefault="007A290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D18DD" w14:textId="77777777" w:rsidR="00DD1CFE" w:rsidRDefault="00DD1CFE" w:rsidP="007A7E93">
      <w:pPr>
        <w:spacing w:after="0" w:line="240" w:lineRule="auto"/>
      </w:pPr>
      <w:r>
        <w:separator/>
      </w:r>
    </w:p>
  </w:footnote>
  <w:footnote w:type="continuationSeparator" w:id="0">
    <w:p w14:paraId="20C36D6F" w14:textId="77777777" w:rsidR="00DD1CFE" w:rsidRDefault="00DD1CFE" w:rsidP="007A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CE2B" w14:textId="53560A16" w:rsidR="00D511CE" w:rsidRPr="00D511CE" w:rsidRDefault="00D511CE" w:rsidP="005E08BC">
    <w:pPr>
      <w:jc w:val="center"/>
      <w:rPr>
        <w:color w:val="FFFFFF" w:themeColor="background1"/>
        <w:sz w:val="12"/>
        <w:szCs w:val="12"/>
      </w:rPr>
    </w:pPr>
    <w:r w:rsidRPr="00D511CE">
      <w:rPr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7BD36C17" wp14:editId="71157C05">
          <wp:simplePos x="0" y="0"/>
          <wp:positionH relativeFrom="column">
            <wp:posOffset>-485775</wp:posOffset>
          </wp:positionH>
          <wp:positionV relativeFrom="paragraph">
            <wp:posOffset>-60960</wp:posOffset>
          </wp:positionV>
          <wp:extent cx="481330" cy="504825"/>
          <wp:effectExtent l="0" t="0" r="0" b="9525"/>
          <wp:wrapTight wrapText="bothSides">
            <wp:wrapPolygon edited="0">
              <wp:start x="0" y="0"/>
              <wp:lineTo x="0" y="21192"/>
              <wp:lineTo x="20517" y="21192"/>
              <wp:lineTo x="20517" y="0"/>
              <wp:lineTo x="0" y="0"/>
            </wp:wrapPolygon>
          </wp:wrapTight>
          <wp:docPr id="1277088106" name="Kép 4" descr="A képen szimbólum, Betűtípus, Grafika, embléma látható&#10;&#10;Előfordulhat, hogy az AI által létrehozott tartalom helytele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667322" name="Kép 4" descr="A képen szimbólum, Betűtípus, Grafika, embléma látható&#10;&#10;Előfordulhat, hogy az AI által létrehozott tartalom helytelen.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11CE">
      <w:rPr>
        <w:rFonts w:ascii="Times New Roman" w:hAnsi="Times New Roman"/>
        <w:b/>
        <w:color w:val="FFFFFF" w:themeColor="background1"/>
        <w:sz w:val="40"/>
        <w:szCs w:val="12"/>
      </w:rPr>
      <w:t>SANCTUM VITAE</w:t>
    </w:r>
  </w:p>
  <w:p w14:paraId="74B59EE1" w14:textId="667C8DBA" w:rsidR="007A7E93" w:rsidRDefault="007A7E93" w:rsidP="005E08B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93552"/>
    <w:multiLevelType w:val="multilevel"/>
    <w:tmpl w:val="768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06F8F"/>
    <w:multiLevelType w:val="multilevel"/>
    <w:tmpl w:val="13C615A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3140225"/>
    <w:multiLevelType w:val="hybridMultilevel"/>
    <w:tmpl w:val="FC782D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A200AB"/>
    <w:multiLevelType w:val="hybridMultilevel"/>
    <w:tmpl w:val="F072CC40"/>
    <w:lvl w:ilvl="0" w:tplc="9C38C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D3BE1"/>
    <w:multiLevelType w:val="hybridMultilevel"/>
    <w:tmpl w:val="E120186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C447D4"/>
    <w:multiLevelType w:val="hybridMultilevel"/>
    <w:tmpl w:val="927406B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94E4A50"/>
    <w:multiLevelType w:val="hybridMultilevel"/>
    <w:tmpl w:val="22044E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5315F1"/>
    <w:multiLevelType w:val="hybridMultilevel"/>
    <w:tmpl w:val="0150DCC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D3A53A4"/>
    <w:multiLevelType w:val="hybridMultilevel"/>
    <w:tmpl w:val="FFDE89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42BA9"/>
    <w:multiLevelType w:val="multilevel"/>
    <w:tmpl w:val="8EF84E56"/>
    <w:lvl w:ilvl="0">
      <w:start w:val="1"/>
      <w:numFmt w:val="decimal"/>
      <w:lvlText w:val="%1."/>
      <w:lvlJc w:val="left"/>
      <w:pPr>
        <w:ind w:left="862" w:hanging="720"/>
      </w:pPr>
      <w:rPr>
        <w:rFonts w:hint="default"/>
        <w:color w:val="DAA52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520"/>
      </w:pPr>
      <w:rPr>
        <w:rFonts w:hint="default"/>
      </w:rPr>
    </w:lvl>
  </w:abstractNum>
  <w:abstractNum w:abstractNumId="19" w15:restartNumberingAfterBreak="0">
    <w:nsid w:val="67492FFC"/>
    <w:multiLevelType w:val="hybridMultilevel"/>
    <w:tmpl w:val="108660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084A8F"/>
    <w:multiLevelType w:val="hybridMultilevel"/>
    <w:tmpl w:val="08B461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CB6393"/>
    <w:multiLevelType w:val="hybridMultilevel"/>
    <w:tmpl w:val="D81A11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3672">
    <w:abstractNumId w:val="8"/>
  </w:num>
  <w:num w:numId="2" w16cid:durableId="1715077577">
    <w:abstractNumId w:val="6"/>
  </w:num>
  <w:num w:numId="3" w16cid:durableId="749086306">
    <w:abstractNumId w:val="5"/>
  </w:num>
  <w:num w:numId="4" w16cid:durableId="1634092204">
    <w:abstractNumId w:val="4"/>
  </w:num>
  <w:num w:numId="5" w16cid:durableId="998071132">
    <w:abstractNumId w:val="7"/>
  </w:num>
  <w:num w:numId="6" w16cid:durableId="1038361678">
    <w:abstractNumId w:val="3"/>
  </w:num>
  <w:num w:numId="7" w16cid:durableId="1752004403">
    <w:abstractNumId w:val="2"/>
  </w:num>
  <w:num w:numId="8" w16cid:durableId="602230688">
    <w:abstractNumId w:val="1"/>
  </w:num>
  <w:num w:numId="9" w16cid:durableId="344674525">
    <w:abstractNumId w:val="0"/>
  </w:num>
  <w:num w:numId="10" w16cid:durableId="366107390">
    <w:abstractNumId w:val="18"/>
  </w:num>
  <w:num w:numId="11" w16cid:durableId="979572360">
    <w:abstractNumId w:val="9"/>
  </w:num>
  <w:num w:numId="12" w16cid:durableId="556169096">
    <w:abstractNumId w:val="20"/>
  </w:num>
  <w:num w:numId="13" w16cid:durableId="1099911952">
    <w:abstractNumId w:val="17"/>
  </w:num>
  <w:num w:numId="14" w16cid:durableId="1532915084">
    <w:abstractNumId w:val="19"/>
  </w:num>
  <w:num w:numId="15" w16cid:durableId="1101923366">
    <w:abstractNumId w:val="15"/>
  </w:num>
  <w:num w:numId="16" w16cid:durableId="596131527">
    <w:abstractNumId w:val="10"/>
  </w:num>
  <w:num w:numId="17" w16cid:durableId="1372074622">
    <w:abstractNumId w:val="12"/>
  </w:num>
  <w:num w:numId="18" w16cid:durableId="5230592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564913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4805998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1187663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791416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CF6"/>
    <w:rsid w:val="00034616"/>
    <w:rsid w:val="0006063C"/>
    <w:rsid w:val="0014550B"/>
    <w:rsid w:val="0015074B"/>
    <w:rsid w:val="00152EDF"/>
    <w:rsid w:val="0029639D"/>
    <w:rsid w:val="00326F90"/>
    <w:rsid w:val="00360864"/>
    <w:rsid w:val="00400FB3"/>
    <w:rsid w:val="004A2EE5"/>
    <w:rsid w:val="005500A7"/>
    <w:rsid w:val="005C5139"/>
    <w:rsid w:val="005E08BC"/>
    <w:rsid w:val="005E5121"/>
    <w:rsid w:val="00644A96"/>
    <w:rsid w:val="007A2903"/>
    <w:rsid w:val="007A7E93"/>
    <w:rsid w:val="007B07F4"/>
    <w:rsid w:val="007B3C88"/>
    <w:rsid w:val="008A7353"/>
    <w:rsid w:val="008B11A0"/>
    <w:rsid w:val="00941C48"/>
    <w:rsid w:val="0095352C"/>
    <w:rsid w:val="009A52AA"/>
    <w:rsid w:val="00A43B59"/>
    <w:rsid w:val="00A944EA"/>
    <w:rsid w:val="00AA1D8D"/>
    <w:rsid w:val="00AC30D0"/>
    <w:rsid w:val="00B22E0B"/>
    <w:rsid w:val="00B47730"/>
    <w:rsid w:val="00B75C7D"/>
    <w:rsid w:val="00B862F7"/>
    <w:rsid w:val="00CB0664"/>
    <w:rsid w:val="00CC3CA3"/>
    <w:rsid w:val="00D511CE"/>
    <w:rsid w:val="00DC17A8"/>
    <w:rsid w:val="00DD1CFE"/>
    <w:rsid w:val="00E124D6"/>
    <w:rsid w:val="00EC6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F6CBF"/>
  <w14:defaultImageDpi w14:val="300"/>
  <w15:docId w15:val="{1B5E1040-3DBC-4A06-9D93-3F5C1C3A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5C7D"/>
  </w:style>
  <w:style w:type="paragraph" w:styleId="Cmsor1">
    <w:name w:val="heading 1"/>
    <w:basedOn w:val="Norml"/>
    <w:next w:val="Norml"/>
    <w:link w:val="Cmsor1Char"/>
    <w:uiPriority w:val="9"/>
    <w:qFormat/>
    <w:rsid w:val="00B75C7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5C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5C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5C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5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5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5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5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5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B75C7D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B75C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75C7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B75C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B75C7D"/>
    <w:rPr>
      <w:rFonts w:asciiTheme="majorHAnsi" w:eastAsiaTheme="majorEastAsia" w:hAnsiTheme="majorHAnsi" w:cstheme="majorBidi"/>
      <w:sz w:val="30"/>
      <w:szCs w:val="30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B75C7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B75C7D"/>
    <w:rPr>
      <w:i/>
      <w:iCs/>
      <w:color w:val="262626" w:themeColor="text1" w:themeTint="D9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5C7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5C7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5C7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5C7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5C7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5C7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75C7D"/>
    <w:pPr>
      <w:spacing w:line="240" w:lineRule="auto"/>
    </w:pPr>
    <w:rPr>
      <w:b/>
      <w:bCs/>
      <w:smallCaps/>
      <w:color w:val="595959" w:themeColor="text1" w:themeTint="A6"/>
    </w:rPr>
  </w:style>
  <w:style w:type="character" w:styleId="Kiemels2">
    <w:name w:val="Strong"/>
    <w:basedOn w:val="Bekezdsalapbettpusa"/>
    <w:uiPriority w:val="22"/>
    <w:qFormat/>
    <w:rsid w:val="00B75C7D"/>
    <w:rPr>
      <w:b/>
      <w:bCs/>
    </w:rPr>
  </w:style>
  <w:style w:type="character" w:styleId="Kiemels">
    <w:name w:val="Emphasis"/>
    <w:basedOn w:val="Bekezdsalapbettpusa"/>
    <w:uiPriority w:val="20"/>
    <w:qFormat/>
    <w:rsid w:val="00B75C7D"/>
    <w:rPr>
      <w:i/>
      <w:iCs/>
      <w:color w:val="F79646" w:themeColor="accent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5C7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5C7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B75C7D"/>
    <w:rPr>
      <w:i/>
      <w:iCs/>
    </w:rPr>
  </w:style>
  <w:style w:type="character" w:styleId="Erskiemels">
    <w:name w:val="Intense Emphasis"/>
    <w:basedOn w:val="Bekezdsalapbettpusa"/>
    <w:uiPriority w:val="21"/>
    <w:qFormat/>
    <w:rsid w:val="00B75C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75C7D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B75C7D"/>
    <w:rPr>
      <w:b/>
      <w:bCs/>
      <w:smallCaps/>
      <w:color w:val="F79646" w:themeColor="accent6"/>
    </w:rPr>
  </w:style>
  <w:style w:type="character" w:styleId="Knyvcme">
    <w:name w:val="Book Title"/>
    <w:basedOn w:val="Bekezdsalapbettpusa"/>
    <w:uiPriority w:val="33"/>
    <w:qFormat/>
    <w:rsid w:val="00B75C7D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7D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incstrkzChar">
    <w:name w:val="Nincs térköz Char"/>
    <w:basedOn w:val="Bekezdsalapbettpusa"/>
    <w:link w:val="Nincstrkz"/>
    <w:uiPriority w:val="1"/>
    <w:rsid w:val="008A7353"/>
  </w:style>
  <w:style w:type="paragraph" w:styleId="NormlWeb">
    <w:name w:val="Normal (Web)"/>
    <w:basedOn w:val="Norml"/>
    <w:uiPriority w:val="99"/>
    <w:semiHidden/>
    <w:unhideWhenUsed/>
    <w:rsid w:val="008A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75C7D"/>
    <w:pPr>
      <w:spacing w:after="100"/>
      <w:ind w:left="220"/>
    </w:pPr>
    <w:rPr>
      <w:rFonts w:cs="Times New Roman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75C7D"/>
    <w:pPr>
      <w:spacing w:after="100"/>
    </w:pPr>
    <w:rPr>
      <w:rFonts w:cs="Times New Roman"/>
      <w:lang w:val="hu-HU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75C7D"/>
    <w:pPr>
      <w:spacing w:after="100"/>
      <w:ind w:left="440"/>
    </w:pPr>
    <w:rPr>
      <w:rFonts w:cs="Times New Roman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A43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O365 felhasználó</cp:lastModifiedBy>
  <cp:revision>3</cp:revision>
  <cp:lastPrinted>2025-10-17T15:02:00Z</cp:lastPrinted>
  <dcterms:created xsi:type="dcterms:W3CDTF">2025-10-17T15:06:00Z</dcterms:created>
  <dcterms:modified xsi:type="dcterms:W3CDTF">2025-10-17T15:13:00Z</dcterms:modified>
  <cp:category/>
</cp:coreProperties>
</file>