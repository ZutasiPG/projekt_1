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53FE79A5" w14:textId="4C7542E5" w:rsidR="00B22E0B" w:rsidRPr="004A2EE5" w:rsidRDefault="00000000" w:rsidP="005E08BC">
      <w:pPr>
        <w:jc w:val="center"/>
      </w:pPr>
      <w:r w:rsidRPr="004A2EE5">
        <w:rPr>
          <w:noProof/>
        </w:rPr>
        <w:drawing>
          <wp:inline distT="0" distB="0" distL="0" distR="0" wp14:anchorId="67446525" wp14:editId="4EA5F4E2">
            <wp:extent cx="1371600" cy="1437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3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F8F" w14:textId="77777777" w:rsidR="00B22E0B" w:rsidRPr="005E08BC" w:rsidRDefault="00000000" w:rsidP="005E08BC">
      <w:pPr>
        <w:jc w:val="center"/>
        <w:rPr>
          <w:color w:val="FFFFFF" w:themeColor="background1"/>
        </w:rPr>
      </w:pPr>
      <w:r w:rsidRPr="005E08BC">
        <w:rPr>
          <w:rFonts w:ascii="Times New Roman" w:hAnsi="Times New Roman"/>
          <w:b/>
          <w:color w:val="FFFFFF" w:themeColor="background1"/>
          <w:sz w:val="72"/>
        </w:rPr>
        <w:t>SANCTUM VITAE</w:t>
      </w:r>
    </w:p>
    <w:p w14:paraId="282F0B04" w14:textId="77777777" w:rsidR="00B22E0B" w:rsidRPr="005E08BC" w:rsidRDefault="00000000" w:rsidP="005E08BC">
      <w:pPr>
        <w:jc w:val="center"/>
        <w:rPr>
          <w:color w:val="FFFFFF" w:themeColor="background1"/>
        </w:rPr>
      </w:pPr>
      <w:r w:rsidRPr="005E08BC">
        <w:rPr>
          <w:rFonts w:ascii="Times New Roman" w:hAnsi="Times New Roman"/>
          <w:color w:val="FFFFFF" w:themeColor="background1"/>
          <w:sz w:val="32"/>
        </w:rPr>
        <w:t>HOTEL MANAGEMENT SYSTEM</w:t>
      </w:r>
      <w:r w:rsidRPr="005E08BC">
        <w:rPr>
          <w:rFonts w:ascii="Times New Roman" w:hAnsi="Times New Roman"/>
          <w:color w:val="FFFFFF" w:themeColor="background1"/>
          <w:sz w:val="32"/>
        </w:rPr>
        <w:br/>
        <w:t>PROJEKT SPECIFIKÁCIÓ</w:t>
      </w:r>
    </w:p>
    <w:p w14:paraId="2FC658AB" w14:textId="53F80C14" w:rsidR="00B22E0B" w:rsidRPr="005E08BC" w:rsidRDefault="00000000" w:rsidP="005E08BC">
      <w:pPr>
        <w:jc w:val="center"/>
        <w:rPr>
          <w:rFonts w:ascii="Times New Roman" w:hAnsi="Times New Roman"/>
          <w:color w:val="FFFFFF" w:themeColor="background1"/>
          <w:sz w:val="24"/>
        </w:rPr>
      </w:pPr>
      <w:r w:rsidRPr="005E08BC">
        <w:rPr>
          <w:rFonts w:ascii="Times New Roman" w:hAnsi="Times New Roman"/>
          <w:color w:val="FFFFFF" w:themeColor="background1"/>
          <w:sz w:val="24"/>
        </w:rPr>
        <w:br/>
        <w:t>Készítette:</w:t>
      </w:r>
      <w:r w:rsidRPr="005E08BC">
        <w:rPr>
          <w:rFonts w:ascii="Times New Roman" w:hAnsi="Times New Roman"/>
          <w:color w:val="FFFFFF" w:themeColor="background1"/>
          <w:sz w:val="24"/>
        </w:rPr>
        <w:br/>
      </w:r>
      <w:r w:rsidR="00AC30D0" w:rsidRPr="005E08BC">
        <w:rPr>
          <w:rFonts w:ascii="Times New Roman" w:hAnsi="Times New Roman"/>
          <w:color w:val="FFFFFF" w:themeColor="background1"/>
          <w:sz w:val="24"/>
        </w:rPr>
        <w:t xml:space="preserve">Tóth Kornél, </w:t>
      </w:r>
      <w:r w:rsidRPr="005E08BC">
        <w:rPr>
          <w:rFonts w:ascii="Times New Roman" w:hAnsi="Times New Roman"/>
          <w:color w:val="FFFFFF" w:themeColor="background1"/>
          <w:sz w:val="24"/>
        </w:rPr>
        <w:t>Utasi Zalán</w:t>
      </w:r>
      <w:r w:rsidRPr="005E08BC">
        <w:rPr>
          <w:rFonts w:ascii="Times New Roman" w:hAnsi="Times New Roman"/>
          <w:color w:val="FFFFFF" w:themeColor="background1"/>
          <w:sz w:val="24"/>
        </w:rPr>
        <w:br/>
      </w:r>
      <w:r w:rsidRPr="005E08BC">
        <w:rPr>
          <w:rFonts w:ascii="Times New Roman" w:hAnsi="Times New Roman"/>
          <w:color w:val="FFFFFF" w:themeColor="background1"/>
          <w:sz w:val="24"/>
        </w:rPr>
        <w:br/>
      </w:r>
      <w:proofErr w:type="spellStart"/>
      <w:r w:rsidRPr="005E08BC">
        <w:rPr>
          <w:rFonts w:ascii="Times New Roman" w:hAnsi="Times New Roman"/>
          <w:color w:val="FFFFFF" w:themeColor="background1"/>
          <w:sz w:val="24"/>
        </w:rPr>
        <w:t>Dátum</w:t>
      </w:r>
      <w:proofErr w:type="spellEnd"/>
      <w:r w:rsidRPr="005E08BC">
        <w:rPr>
          <w:rFonts w:ascii="Times New Roman" w:hAnsi="Times New Roman"/>
          <w:color w:val="FFFFFF" w:themeColor="background1"/>
          <w:sz w:val="24"/>
        </w:rPr>
        <w:t>: 2025</w:t>
      </w:r>
      <w:r w:rsidR="00AC30D0" w:rsidRPr="005E08BC">
        <w:rPr>
          <w:rFonts w:ascii="Times New Roman" w:hAnsi="Times New Roman"/>
          <w:color w:val="FFFFFF" w:themeColor="background1"/>
          <w:sz w:val="24"/>
        </w:rPr>
        <w:t>.10.17</w:t>
      </w:r>
    </w:p>
    <w:p w14:paraId="55F3452B" w14:textId="77777777" w:rsidR="00B862F7" w:rsidRDefault="00B862F7" w:rsidP="005E08BC">
      <w:pPr>
        <w:jc w:val="center"/>
        <w:rPr>
          <w:rFonts w:ascii="Times New Roman" w:hAnsi="Times New Roman"/>
          <w:sz w:val="24"/>
        </w:rPr>
      </w:pPr>
    </w:p>
    <w:p w14:paraId="789F4477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0EA53F48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715D02EC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545BE092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5115C273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4E910EF8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200DCE42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5FCE5194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53042C8B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101152B5" w14:textId="77777777" w:rsidR="008B11A0" w:rsidRDefault="008B11A0" w:rsidP="008B11A0">
      <w:pPr>
        <w:jc w:val="center"/>
        <w:rPr>
          <w:rFonts w:ascii="Times New Roman" w:hAnsi="Times New Roman"/>
          <w:sz w:val="24"/>
        </w:rPr>
      </w:pPr>
    </w:p>
    <w:p w14:paraId="00CE4F38" w14:textId="6FFF2D01" w:rsidR="009B2676" w:rsidRPr="00A43B59" w:rsidRDefault="009B2676" w:rsidP="009B2676"/>
    <w:p w14:paraId="46B71531" w14:textId="4AD6901E" w:rsidR="00B862F7" w:rsidRPr="00A43B59" w:rsidRDefault="00B862F7" w:rsidP="00B75C7D"/>
    <w:p w14:paraId="2CEBA4E8" w14:textId="66031A6B" w:rsidR="00B862F7" w:rsidRPr="009B2676" w:rsidRDefault="00B862F7" w:rsidP="008A7353">
      <w:pPr>
        <w:rPr>
          <w:color w:val="FFFFFF" w:themeColor="background1"/>
          <w:sz w:val="32"/>
          <w:szCs w:val="36"/>
          <w:lang w:bidi="hu-HU"/>
        </w:rPr>
      </w:pPr>
    </w:p>
    <w:sectPr w:rsidR="00B862F7" w:rsidRPr="009B2676" w:rsidSect="00152EDF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E5494" w14:textId="77777777" w:rsidR="0052796A" w:rsidRDefault="0052796A" w:rsidP="007A7E93">
      <w:pPr>
        <w:spacing w:after="0" w:line="240" w:lineRule="auto"/>
      </w:pPr>
      <w:r>
        <w:separator/>
      </w:r>
    </w:p>
  </w:endnote>
  <w:endnote w:type="continuationSeparator" w:id="0">
    <w:p w14:paraId="41162683" w14:textId="77777777" w:rsidR="0052796A" w:rsidRDefault="0052796A" w:rsidP="007A7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5004826"/>
      <w:docPartObj>
        <w:docPartGallery w:val="Page Numbers (Bottom of Page)"/>
        <w:docPartUnique/>
      </w:docPartObj>
    </w:sdtPr>
    <w:sdtContent>
      <w:p w14:paraId="340A3134" w14:textId="2D2A7281" w:rsidR="009A52AA" w:rsidRDefault="009A52AA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0C3495D" wp14:editId="75991ED5">
                  <wp:extent cx="5467350" cy="45085"/>
                  <wp:effectExtent l="9525" t="9525" r="0" b="2540"/>
                  <wp:docPr id="2145289027" name="Folyamatábra: Döntés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CD64AB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60E6FA3" w14:textId="6422FC00" w:rsidR="009A52AA" w:rsidRDefault="009A52AA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24204939" w14:textId="77777777" w:rsidR="007A2903" w:rsidRDefault="007A290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6D79F" w14:textId="77777777" w:rsidR="0052796A" w:rsidRDefault="0052796A" w:rsidP="007A7E93">
      <w:pPr>
        <w:spacing w:after="0" w:line="240" w:lineRule="auto"/>
      </w:pPr>
      <w:r>
        <w:separator/>
      </w:r>
    </w:p>
  </w:footnote>
  <w:footnote w:type="continuationSeparator" w:id="0">
    <w:p w14:paraId="3C61CEE9" w14:textId="77777777" w:rsidR="0052796A" w:rsidRDefault="0052796A" w:rsidP="007A7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DCE2B" w14:textId="53560A16" w:rsidR="00D511CE" w:rsidRPr="00D511CE" w:rsidRDefault="00D511CE" w:rsidP="005E08BC">
    <w:pPr>
      <w:jc w:val="center"/>
      <w:rPr>
        <w:color w:val="FFFFFF" w:themeColor="background1"/>
        <w:sz w:val="12"/>
        <w:szCs w:val="12"/>
      </w:rPr>
    </w:pPr>
    <w:r w:rsidRPr="00D511CE">
      <w:rPr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7BD36C17" wp14:editId="71157C05">
          <wp:simplePos x="0" y="0"/>
          <wp:positionH relativeFrom="column">
            <wp:posOffset>-485775</wp:posOffset>
          </wp:positionH>
          <wp:positionV relativeFrom="paragraph">
            <wp:posOffset>-60960</wp:posOffset>
          </wp:positionV>
          <wp:extent cx="481330" cy="504825"/>
          <wp:effectExtent l="0" t="0" r="0" b="9525"/>
          <wp:wrapTight wrapText="bothSides">
            <wp:wrapPolygon edited="0">
              <wp:start x="0" y="0"/>
              <wp:lineTo x="0" y="21192"/>
              <wp:lineTo x="20517" y="21192"/>
              <wp:lineTo x="20517" y="0"/>
              <wp:lineTo x="0" y="0"/>
            </wp:wrapPolygon>
          </wp:wrapTight>
          <wp:docPr id="1277088106" name="Kép 4" descr="A képen szimbólum, Betűtípus, Grafika, embléma látható&#10;&#10;Előfordulhat, hogy az AI által létrehozott tartalom helytele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3667322" name="Kép 4" descr="A képen szimbólum, Betűtípus, Grafika, embléma látható&#10;&#10;Előfordulhat, hogy az AI által létrehozott tartalom helytelen.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11CE">
      <w:rPr>
        <w:rFonts w:ascii="Times New Roman" w:hAnsi="Times New Roman"/>
        <w:b/>
        <w:color w:val="FFFFFF" w:themeColor="background1"/>
        <w:sz w:val="40"/>
        <w:szCs w:val="12"/>
      </w:rPr>
      <w:t>SANCTUM VITAE</w:t>
    </w:r>
  </w:p>
  <w:p w14:paraId="74B59EE1" w14:textId="667C8DBA" w:rsidR="007A7E93" w:rsidRDefault="007A7E93" w:rsidP="005E08B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D93552"/>
    <w:multiLevelType w:val="multilevel"/>
    <w:tmpl w:val="7688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06F8F"/>
    <w:multiLevelType w:val="multilevel"/>
    <w:tmpl w:val="13C615A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28A200AB"/>
    <w:multiLevelType w:val="hybridMultilevel"/>
    <w:tmpl w:val="F072CC40"/>
    <w:lvl w:ilvl="0" w:tplc="9C38C0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E4A50"/>
    <w:multiLevelType w:val="hybridMultilevel"/>
    <w:tmpl w:val="22044E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3A53A4"/>
    <w:multiLevelType w:val="hybridMultilevel"/>
    <w:tmpl w:val="FFDE897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742BA9"/>
    <w:multiLevelType w:val="multilevel"/>
    <w:tmpl w:val="8EF84E56"/>
    <w:lvl w:ilvl="0">
      <w:start w:val="1"/>
      <w:numFmt w:val="decimal"/>
      <w:lvlText w:val="%1."/>
      <w:lvlJc w:val="left"/>
      <w:pPr>
        <w:ind w:left="862" w:hanging="720"/>
      </w:pPr>
      <w:rPr>
        <w:rFonts w:hint="default"/>
        <w:color w:val="DAA52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62" w:hanging="2520"/>
      </w:pPr>
      <w:rPr>
        <w:rFonts w:hint="default"/>
      </w:rPr>
    </w:lvl>
  </w:abstractNum>
  <w:abstractNum w:abstractNumId="15" w15:restartNumberingAfterBreak="0">
    <w:nsid w:val="67492FFC"/>
    <w:multiLevelType w:val="hybridMultilevel"/>
    <w:tmpl w:val="108660E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084A8F"/>
    <w:multiLevelType w:val="hybridMultilevel"/>
    <w:tmpl w:val="08B4614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1473672">
    <w:abstractNumId w:val="8"/>
  </w:num>
  <w:num w:numId="2" w16cid:durableId="1715077577">
    <w:abstractNumId w:val="6"/>
  </w:num>
  <w:num w:numId="3" w16cid:durableId="749086306">
    <w:abstractNumId w:val="5"/>
  </w:num>
  <w:num w:numId="4" w16cid:durableId="1634092204">
    <w:abstractNumId w:val="4"/>
  </w:num>
  <w:num w:numId="5" w16cid:durableId="998071132">
    <w:abstractNumId w:val="7"/>
  </w:num>
  <w:num w:numId="6" w16cid:durableId="1038361678">
    <w:abstractNumId w:val="3"/>
  </w:num>
  <w:num w:numId="7" w16cid:durableId="1752004403">
    <w:abstractNumId w:val="2"/>
  </w:num>
  <w:num w:numId="8" w16cid:durableId="602230688">
    <w:abstractNumId w:val="1"/>
  </w:num>
  <w:num w:numId="9" w16cid:durableId="344674525">
    <w:abstractNumId w:val="0"/>
  </w:num>
  <w:num w:numId="10" w16cid:durableId="366107390">
    <w:abstractNumId w:val="14"/>
  </w:num>
  <w:num w:numId="11" w16cid:durableId="979572360">
    <w:abstractNumId w:val="9"/>
  </w:num>
  <w:num w:numId="12" w16cid:durableId="556169096">
    <w:abstractNumId w:val="16"/>
  </w:num>
  <w:num w:numId="13" w16cid:durableId="1099911952">
    <w:abstractNumId w:val="13"/>
  </w:num>
  <w:num w:numId="14" w16cid:durableId="1532915084">
    <w:abstractNumId w:val="15"/>
  </w:num>
  <w:num w:numId="15" w16cid:durableId="1101923366">
    <w:abstractNumId w:val="12"/>
  </w:num>
  <w:num w:numId="16" w16cid:durableId="596131527">
    <w:abstractNumId w:val="10"/>
  </w:num>
  <w:num w:numId="17" w16cid:durableId="13720746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CF6"/>
    <w:rsid w:val="00034616"/>
    <w:rsid w:val="0006063C"/>
    <w:rsid w:val="0014550B"/>
    <w:rsid w:val="0015074B"/>
    <w:rsid w:val="00152EDF"/>
    <w:rsid w:val="0029639D"/>
    <w:rsid w:val="00326F90"/>
    <w:rsid w:val="00360864"/>
    <w:rsid w:val="004A2EE5"/>
    <w:rsid w:val="0052796A"/>
    <w:rsid w:val="00575612"/>
    <w:rsid w:val="005C5139"/>
    <w:rsid w:val="005E08BC"/>
    <w:rsid w:val="005E5121"/>
    <w:rsid w:val="00644A96"/>
    <w:rsid w:val="007A2903"/>
    <w:rsid w:val="007A7E93"/>
    <w:rsid w:val="007B07F4"/>
    <w:rsid w:val="007B3C88"/>
    <w:rsid w:val="008A7353"/>
    <w:rsid w:val="008B11A0"/>
    <w:rsid w:val="008E3A63"/>
    <w:rsid w:val="00941C48"/>
    <w:rsid w:val="0095352C"/>
    <w:rsid w:val="009A52AA"/>
    <w:rsid w:val="009B2676"/>
    <w:rsid w:val="00A43B59"/>
    <w:rsid w:val="00A944EA"/>
    <w:rsid w:val="00AA1D8D"/>
    <w:rsid w:val="00AC30D0"/>
    <w:rsid w:val="00B22E0B"/>
    <w:rsid w:val="00B47730"/>
    <w:rsid w:val="00B75C7D"/>
    <w:rsid w:val="00B862F7"/>
    <w:rsid w:val="00CB0664"/>
    <w:rsid w:val="00CC3CA3"/>
    <w:rsid w:val="00D511CE"/>
    <w:rsid w:val="00DC17A8"/>
    <w:rsid w:val="00E124D6"/>
    <w:rsid w:val="00EC66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4F6CBF"/>
  <w14:defaultImageDpi w14:val="300"/>
  <w15:docId w15:val="{1B5E1040-3DBC-4A06-9D93-3F5C1C3A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75C7D"/>
  </w:style>
  <w:style w:type="paragraph" w:styleId="Cmsor1">
    <w:name w:val="heading 1"/>
    <w:basedOn w:val="Norml"/>
    <w:next w:val="Norml"/>
    <w:link w:val="Cmsor1Char"/>
    <w:uiPriority w:val="9"/>
    <w:qFormat/>
    <w:rsid w:val="00B75C7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5C7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75C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5C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5C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5C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5C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5C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5C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link w:val="NincstrkzChar"/>
    <w:uiPriority w:val="1"/>
    <w:qFormat/>
    <w:rsid w:val="00B75C7D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B75C7D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75C7D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B75C7D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B75C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B75C7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lcm">
    <w:name w:val="Subtitle"/>
    <w:basedOn w:val="Norml"/>
    <w:next w:val="Norml"/>
    <w:link w:val="AlcmChar"/>
    <w:uiPriority w:val="11"/>
    <w:qFormat/>
    <w:rsid w:val="00B75C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B75C7D"/>
    <w:rPr>
      <w:rFonts w:asciiTheme="majorHAnsi" w:eastAsiaTheme="majorEastAsia" w:hAnsiTheme="majorHAnsi" w:cstheme="majorBidi"/>
      <w:sz w:val="30"/>
      <w:szCs w:val="30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B75C7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IdzetChar">
    <w:name w:val="Idézet Char"/>
    <w:basedOn w:val="Bekezdsalapbettpusa"/>
    <w:link w:val="Idzet"/>
    <w:uiPriority w:val="29"/>
    <w:rsid w:val="00B75C7D"/>
    <w:rPr>
      <w:i/>
      <w:iCs/>
      <w:color w:val="262626" w:themeColor="text1" w:themeTint="D9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5C7D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5C7D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5C7D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5C7D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5C7D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5C7D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B75C7D"/>
    <w:pPr>
      <w:spacing w:line="240" w:lineRule="auto"/>
    </w:pPr>
    <w:rPr>
      <w:b/>
      <w:bCs/>
      <w:smallCaps/>
      <w:color w:val="595959" w:themeColor="text1" w:themeTint="A6"/>
    </w:rPr>
  </w:style>
  <w:style w:type="character" w:styleId="Kiemels2">
    <w:name w:val="Strong"/>
    <w:basedOn w:val="Bekezdsalapbettpusa"/>
    <w:uiPriority w:val="22"/>
    <w:qFormat/>
    <w:rsid w:val="00B75C7D"/>
    <w:rPr>
      <w:b/>
      <w:bCs/>
    </w:rPr>
  </w:style>
  <w:style w:type="character" w:styleId="Kiemels">
    <w:name w:val="Emphasis"/>
    <w:basedOn w:val="Bekezdsalapbettpusa"/>
    <w:uiPriority w:val="20"/>
    <w:qFormat/>
    <w:rsid w:val="00B75C7D"/>
    <w:rPr>
      <w:i/>
      <w:iCs/>
      <w:color w:val="F79646" w:themeColor="accent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75C7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75C7D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B75C7D"/>
    <w:rPr>
      <w:i/>
      <w:iCs/>
    </w:rPr>
  </w:style>
  <w:style w:type="character" w:styleId="Erskiemels">
    <w:name w:val="Intense Emphasis"/>
    <w:basedOn w:val="Bekezdsalapbettpusa"/>
    <w:uiPriority w:val="21"/>
    <w:qFormat/>
    <w:rsid w:val="00B75C7D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B75C7D"/>
    <w:rPr>
      <w:smallCaps/>
      <w:color w:val="595959" w:themeColor="text1" w:themeTint="A6"/>
    </w:rPr>
  </w:style>
  <w:style w:type="character" w:styleId="Ershivatkozs">
    <w:name w:val="Intense Reference"/>
    <w:basedOn w:val="Bekezdsalapbettpusa"/>
    <w:uiPriority w:val="32"/>
    <w:qFormat/>
    <w:rsid w:val="00B75C7D"/>
    <w:rPr>
      <w:b/>
      <w:bCs/>
      <w:smallCaps/>
      <w:color w:val="F79646" w:themeColor="accent6"/>
    </w:rPr>
  </w:style>
  <w:style w:type="character" w:styleId="Knyvcme">
    <w:name w:val="Book Title"/>
    <w:basedOn w:val="Bekezdsalapbettpusa"/>
    <w:uiPriority w:val="33"/>
    <w:qFormat/>
    <w:rsid w:val="00B75C7D"/>
    <w:rPr>
      <w:b/>
      <w:bCs/>
      <w:caps w:val="0"/>
      <w:smallCaps/>
      <w:spacing w:val="7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75C7D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incstrkzChar">
    <w:name w:val="Nincs térköz Char"/>
    <w:basedOn w:val="Bekezdsalapbettpusa"/>
    <w:link w:val="Nincstrkz"/>
    <w:uiPriority w:val="1"/>
    <w:rsid w:val="008A7353"/>
  </w:style>
  <w:style w:type="paragraph" w:styleId="NormlWeb">
    <w:name w:val="Normal (Web)"/>
    <w:basedOn w:val="Norml"/>
    <w:uiPriority w:val="99"/>
    <w:semiHidden/>
    <w:unhideWhenUsed/>
    <w:rsid w:val="008A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B75C7D"/>
    <w:pPr>
      <w:spacing w:after="100"/>
      <w:ind w:left="220"/>
    </w:pPr>
    <w:rPr>
      <w:rFonts w:cs="Times New Roman"/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75C7D"/>
    <w:pPr>
      <w:spacing w:after="100"/>
    </w:pPr>
    <w:rPr>
      <w:rFonts w:cs="Times New Roman"/>
      <w:lang w:val="hu-HU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75C7D"/>
    <w:pPr>
      <w:spacing w:after="100"/>
      <w:ind w:left="440"/>
    </w:pPr>
    <w:rPr>
      <w:rFonts w:cs="Times New Roman"/>
      <w:lang w:val="hu-HU" w:eastAsia="hu-HU"/>
    </w:rPr>
  </w:style>
  <w:style w:type="character" w:styleId="Hiperhivatkozs">
    <w:name w:val="Hyperlink"/>
    <w:basedOn w:val="Bekezdsalapbettpusa"/>
    <w:uiPriority w:val="99"/>
    <w:unhideWhenUsed/>
    <w:rsid w:val="00A43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O365 felhasználó</cp:lastModifiedBy>
  <cp:revision>24</cp:revision>
  <cp:lastPrinted>2025-10-17T15:02:00Z</cp:lastPrinted>
  <dcterms:created xsi:type="dcterms:W3CDTF">2013-12-23T23:15:00Z</dcterms:created>
  <dcterms:modified xsi:type="dcterms:W3CDTF">2025-10-17T17:55:00Z</dcterms:modified>
  <cp:category/>
</cp:coreProperties>
</file>